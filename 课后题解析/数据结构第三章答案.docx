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9B63" w14:textId="77777777" w:rsidR="00831DD0" w:rsidRDefault="00831DD0" w:rsidP="00831DD0">
      <w:pPr>
        <w:pStyle w:val="2"/>
        <w:rPr>
          <w:rFonts w:ascii="宋体" w:eastAsia="宋体" w:hAnsi="宋体" w:cs="宋体"/>
          <w:b w:val="0"/>
          <w:sz w:val="28"/>
          <w:szCs w:val="28"/>
        </w:rPr>
      </w:pPr>
      <w:bookmarkStart w:id="0" w:name="_Toc416348879"/>
      <w:bookmarkStart w:id="1" w:name="_Toc279428802"/>
      <w:r>
        <w:rPr>
          <w:rFonts w:ascii="宋体" w:eastAsia="宋体" w:hAnsi="宋体" w:cs="宋体" w:hint="eastAsia"/>
        </w:rPr>
        <w:t>第三章 限定性线性表—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和队列</w:t>
      </w:r>
      <w:bookmarkEnd w:id="0"/>
      <w:bookmarkEnd w:id="1"/>
    </w:p>
    <w:p w14:paraId="4177F91C" w14:textId="77777777" w:rsidR="00831DD0" w:rsidRDefault="00831DD0" w:rsidP="00831DD0">
      <w:pPr>
        <w:rPr>
          <w:rFonts w:ascii="宋体" w:hAnsi="宋体" w:cs="宋体"/>
        </w:rPr>
      </w:pPr>
      <w:bookmarkStart w:id="2" w:name="_Toc279428803"/>
      <w:r>
        <w:rPr>
          <w:rFonts w:ascii="宋体" w:hAnsi="宋体" w:cs="宋体" w:hint="eastAsia"/>
          <w:b/>
          <w:szCs w:val="21"/>
        </w:rPr>
        <w:t>一、</w:t>
      </w:r>
      <w:r>
        <w:rPr>
          <w:rFonts w:ascii="宋体" w:hAnsi="宋体" w:cs="宋体" w:hint="eastAsia"/>
        </w:rPr>
        <w:t>判断题</w:t>
      </w:r>
      <w:bookmarkEnd w:id="2"/>
    </w:p>
    <w:p w14:paraId="329C8056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两个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共享一片连续内存空间时，为提高内存利用率，减少溢出机会，应把两个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底分别设在这片内存空间的两端。（ 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 ）</w:t>
      </w:r>
    </w:p>
    <w:p w14:paraId="38F442ED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解析：“双端栈”，书P81页</w:t>
      </w:r>
    </w:p>
    <w:p w14:paraId="0DB85637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对同一输入序列（元素互不相同）进行两组不同的合法的入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和出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组合操作，所得的输出序列一定相同。（  </w:t>
      </w:r>
      <w:r>
        <w:rPr>
          <w:rFonts w:ascii="Arial" w:hAnsi="Arial" w:cs="Arial"/>
          <w:color w:val="C00000"/>
          <w:szCs w:val="21"/>
        </w:rPr>
        <w:t>×</w:t>
      </w:r>
      <w:r>
        <w:rPr>
          <w:rFonts w:ascii="宋体" w:hAnsi="宋体" w:cs="宋体" w:hint="eastAsia"/>
          <w:szCs w:val="21"/>
        </w:rPr>
        <w:t xml:space="preserve">  ）</w:t>
      </w:r>
    </w:p>
    <w:p w14:paraId="73D046D5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的性质是后进先出，不同的入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组合得到的输出序列不一定相同。</w:t>
      </w:r>
    </w:p>
    <w:p w14:paraId="183A44D4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若一个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的输入序列为1，2，3，4，5，6，则可得到输出序列1,5,4,6,2,3。（  </w:t>
      </w:r>
      <w:r>
        <w:rPr>
          <w:rFonts w:ascii="Arial" w:hAnsi="Arial" w:cs="Arial"/>
          <w:color w:val="C00000"/>
          <w:szCs w:val="21"/>
        </w:rPr>
        <w:t>×</w:t>
      </w:r>
      <w:r>
        <w:rPr>
          <w:rFonts w:ascii="宋体" w:hAnsi="宋体" w:cs="宋体" w:hint="eastAsia"/>
          <w:szCs w:val="21"/>
        </w:rPr>
        <w:t xml:space="preserve">  ）</w:t>
      </w:r>
    </w:p>
    <w:p w14:paraId="0E6F3EC7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的性质是后进先出，所以3应该在2前输出</w:t>
      </w:r>
    </w:p>
    <w:p w14:paraId="5CC80FE3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队列是一种插入与删除操作分别在表的两端进行的线性表，是一种先进先出型结构。（ 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 ）</w:t>
      </w:r>
    </w:p>
    <w:p w14:paraId="02166F21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和队列的存储方式，既可以是顺序方式，又可以是链式方式。（ 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 ）</w:t>
      </w:r>
    </w:p>
    <w:p w14:paraId="31B1FB8A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空的情况下，不能</w:t>
      </w:r>
      <w:proofErr w:type="gramStart"/>
      <w:r>
        <w:rPr>
          <w:rFonts w:ascii="宋体" w:hAnsi="宋体" w:cs="宋体" w:hint="eastAsia"/>
          <w:szCs w:val="21"/>
        </w:rPr>
        <w:t>作出栈</w:t>
      </w:r>
      <w:proofErr w:type="gramEnd"/>
      <w:r>
        <w:rPr>
          <w:rFonts w:ascii="宋体" w:hAnsi="宋体" w:cs="宋体" w:hint="eastAsia"/>
          <w:szCs w:val="21"/>
        </w:rPr>
        <w:t>操作，否则产生下溢，在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满的情况下，不能作入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操作，否则产生上溢。（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 ）</w:t>
      </w:r>
    </w:p>
    <w:p w14:paraId="140B999B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将十进制数转换为二进制数是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的典型应用之一。（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b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 ）</w:t>
      </w:r>
    </w:p>
    <w:p w14:paraId="1C1089D5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的性质是后进先出，十进制转二进制是从下往上取值，所以是正确的。</w:t>
      </w:r>
    </w:p>
    <w:p w14:paraId="41845E89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在带头结点的链队列上</w:t>
      </w:r>
      <w:proofErr w:type="gramStart"/>
      <w:r>
        <w:rPr>
          <w:rFonts w:ascii="宋体" w:hAnsi="宋体" w:cs="宋体" w:hint="eastAsia"/>
          <w:szCs w:val="21"/>
        </w:rPr>
        <w:t>做出队操作</w:t>
      </w:r>
      <w:proofErr w:type="gramEnd"/>
      <w:r>
        <w:rPr>
          <w:rFonts w:ascii="宋体" w:hAnsi="宋体" w:cs="宋体" w:hint="eastAsia"/>
          <w:szCs w:val="21"/>
        </w:rPr>
        <w:t>时，不会改变front指针的值，但可能会改变rear指针的值。（</w:t>
      </w:r>
      <w:r>
        <w:rPr>
          <w:rFonts w:ascii="宋体" w:hAnsi="宋体" w:cs="宋体" w:hint="eastAsia"/>
          <w:b/>
          <w:szCs w:val="21"/>
        </w:rPr>
        <w:t xml:space="preserve"> </w:t>
      </w:r>
      <w:r>
        <w:rPr>
          <w:rFonts w:ascii="Arial" w:hAnsi="Arial" w:cs="Arial"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）</w:t>
      </w:r>
    </w:p>
    <w:p w14:paraId="0E2B836A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解析：front指针始终指向头结点，所以</w:t>
      </w:r>
      <w:proofErr w:type="gramStart"/>
      <w:r>
        <w:rPr>
          <w:rFonts w:ascii="宋体" w:hAnsi="宋体" w:cs="宋体" w:hint="eastAsia"/>
          <w:color w:val="C00000"/>
          <w:szCs w:val="21"/>
        </w:rPr>
        <w:t>做出队操作</w:t>
      </w:r>
      <w:proofErr w:type="gramEnd"/>
      <w:r>
        <w:rPr>
          <w:rFonts w:ascii="宋体" w:hAnsi="宋体" w:cs="宋体" w:hint="eastAsia"/>
          <w:color w:val="C00000"/>
          <w:szCs w:val="21"/>
        </w:rPr>
        <w:t>不会改变front指针的值，rear指针指向最后一个元素，如果该队列只有一个元素，则会改变rear指针的值。</w:t>
      </w:r>
    </w:p>
    <w:p w14:paraId="365D4496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循环队列中，若尾指针rear大于头指针front，其元素个数为rear-front。（</w:t>
      </w:r>
      <w:r>
        <w:rPr>
          <w:rFonts w:ascii="宋体" w:hAnsi="宋体" w:cs="宋体" w:hint="eastAsia"/>
          <w:b/>
          <w:szCs w:val="21"/>
        </w:rPr>
        <w:t xml:space="preserve"> </w:t>
      </w:r>
      <w:r>
        <w:rPr>
          <w:rFonts w:ascii="Arial" w:hAnsi="Arial" w:cs="Arial"/>
          <w:b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 ）</w:t>
      </w:r>
    </w:p>
    <w:p w14:paraId="331D087B" w14:textId="77777777" w:rsidR="00831DD0" w:rsidRDefault="00831DD0" w:rsidP="00831DD0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>只要还有可用空间，链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和</w:t>
      </w:r>
      <w:proofErr w:type="gramStart"/>
      <w:r>
        <w:rPr>
          <w:rFonts w:ascii="宋体" w:hAnsi="宋体" w:cs="宋体" w:hint="eastAsia"/>
          <w:szCs w:val="21"/>
        </w:rPr>
        <w:t>链队</w:t>
      </w:r>
      <w:proofErr w:type="gramEnd"/>
      <w:r>
        <w:rPr>
          <w:rFonts w:ascii="宋体" w:hAnsi="宋体" w:cs="宋体" w:hint="eastAsia"/>
          <w:szCs w:val="21"/>
        </w:rPr>
        <w:t>就不会出现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满</w:t>
      </w:r>
      <w:proofErr w:type="gramStart"/>
      <w:r>
        <w:rPr>
          <w:rFonts w:ascii="宋体" w:hAnsi="宋体" w:cs="宋体" w:hint="eastAsia"/>
          <w:szCs w:val="21"/>
        </w:rPr>
        <w:t>和队满的</w:t>
      </w:r>
      <w:proofErr w:type="gramEnd"/>
      <w:r>
        <w:rPr>
          <w:rFonts w:ascii="宋体" w:hAnsi="宋体" w:cs="宋体" w:hint="eastAsia"/>
          <w:szCs w:val="21"/>
        </w:rPr>
        <w:t>情况。（</w:t>
      </w:r>
      <w:r>
        <w:rPr>
          <w:rFonts w:ascii="宋体" w:hAnsi="宋体" w:cs="宋体" w:hint="eastAsia"/>
          <w:b/>
          <w:szCs w:val="21"/>
        </w:rPr>
        <w:t xml:space="preserve"> </w:t>
      </w:r>
      <w:r>
        <w:rPr>
          <w:rFonts w:ascii="Arial" w:hAnsi="Arial" w:cs="Arial"/>
          <w:b/>
          <w:color w:val="C00000"/>
          <w:szCs w:val="21"/>
        </w:rPr>
        <w:t>√</w:t>
      </w:r>
      <w:r>
        <w:rPr>
          <w:rFonts w:ascii="宋体" w:hAnsi="宋体" w:cs="宋体" w:hint="eastAsia"/>
          <w:szCs w:val="21"/>
        </w:rPr>
        <w:t xml:space="preserve"> ）</w:t>
      </w:r>
    </w:p>
    <w:p w14:paraId="7BDB364A" w14:textId="77777777" w:rsidR="00831DD0" w:rsidRDefault="00831DD0" w:rsidP="00831DD0">
      <w:pPr>
        <w:rPr>
          <w:rFonts w:ascii="宋体" w:hAnsi="宋体" w:cs="宋体"/>
        </w:rPr>
      </w:pPr>
      <w:bookmarkStart w:id="3" w:name="_Toc279428805"/>
    </w:p>
    <w:p w14:paraId="23BEAC65" w14:textId="77777777" w:rsidR="00831DD0" w:rsidRDefault="00831DD0" w:rsidP="00831DD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二、选择题</w:t>
      </w:r>
      <w:bookmarkEnd w:id="3"/>
    </w:p>
    <w:p w14:paraId="64E86DBD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操作的原则是（  </w:t>
      </w:r>
      <w:r>
        <w:rPr>
          <w:rFonts w:ascii="宋体" w:hAnsi="宋体" w:cs="宋体" w:hint="eastAsia"/>
          <w:color w:val="C00000"/>
          <w:szCs w:val="21"/>
        </w:rPr>
        <w:t xml:space="preserve">B </w:t>
      </w:r>
      <w:r>
        <w:rPr>
          <w:rFonts w:ascii="宋体" w:hAnsi="宋体" w:cs="宋体" w:hint="eastAsia"/>
          <w:szCs w:val="21"/>
        </w:rPr>
        <w:t>）。</w:t>
      </w:r>
    </w:p>
    <w:p w14:paraId="43C6DDB3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 先进先出    B. 后进先出    C. 后进后出     D. 不分顺序</w:t>
      </w:r>
    </w:p>
    <w:p w14:paraId="3F340766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在作进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运算时,应先判别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是否(  ①</w:t>
      </w:r>
      <w:r>
        <w:rPr>
          <w:rFonts w:ascii="宋体" w:hAnsi="宋体" w:cs="宋体" w:hint="eastAsia"/>
          <w:color w:val="C00000"/>
          <w:szCs w:val="21"/>
        </w:rPr>
        <w:t xml:space="preserve">B </w:t>
      </w:r>
      <w:r>
        <w:rPr>
          <w:rFonts w:ascii="宋体" w:hAnsi="宋体" w:cs="宋体" w:hint="eastAsia"/>
          <w:szCs w:val="21"/>
        </w:rPr>
        <w:t>),在作退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运算时应先判别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是否( ②</w:t>
      </w:r>
      <w:r>
        <w:rPr>
          <w:rFonts w:ascii="宋体" w:hAnsi="宋体" w:cs="宋体" w:hint="eastAsia"/>
          <w:color w:val="C00000"/>
          <w:szCs w:val="21"/>
        </w:rPr>
        <w:t xml:space="preserve">A  </w:t>
      </w:r>
      <w:r>
        <w:rPr>
          <w:rFonts w:ascii="宋体" w:hAnsi="宋体" w:cs="宋体" w:hint="eastAsia"/>
          <w:szCs w:val="21"/>
        </w:rPr>
        <w:t>)。当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中元素为n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>,作进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运算时发生上溢,则说明该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的最大容量为(  ③</w:t>
      </w:r>
      <w:r>
        <w:rPr>
          <w:rFonts w:ascii="宋体" w:hAnsi="宋体" w:cs="宋体" w:hint="eastAsia"/>
          <w:color w:val="C00000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 )。为了增加内存空间的利用率和减少溢出的可能性,由两个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共享一片连续的内存空间时,应将两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的 ( ④ </w:t>
      </w:r>
      <w:r>
        <w:rPr>
          <w:rFonts w:ascii="宋体" w:hAnsi="宋体" w:cs="宋体" w:hint="eastAsia"/>
          <w:color w:val="C00000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)分别设在这片内存空间的两端,这样,当(  ⑤</w:t>
      </w:r>
      <w:r>
        <w:rPr>
          <w:rFonts w:ascii="宋体" w:hAnsi="宋体" w:cs="宋体" w:hint="eastAsia"/>
          <w:color w:val="C00000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)时，才产生上溢。 </w:t>
      </w:r>
    </w:p>
    <w:p w14:paraId="4A0CB90F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①, ②: A. 空         B. 满          C. 上溢        D. 下溢      </w:t>
      </w:r>
    </w:p>
    <w:p w14:paraId="65244897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③: A. n-1        B. n           C. n+1         D.  n/2 </w:t>
      </w:r>
    </w:p>
    <w:p w14:paraId="3C01C862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④: A. 长度       B. 深度        C. 栈顶        D. 栈底</w:t>
      </w:r>
    </w:p>
    <w:p w14:paraId="2B713749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⑤: A. 两个栈的栈顶同时到达栈空间的中心点.</w:t>
      </w:r>
    </w:p>
    <w:p w14:paraId="3162C3A3" w14:textId="77777777" w:rsidR="00831DD0" w:rsidRDefault="00831DD0" w:rsidP="00831DD0">
      <w:pPr>
        <w:ind w:firstLineChars="397" w:firstLine="834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B. 其中一个栈的栈顶到达栈空间的中心点.</w:t>
      </w:r>
    </w:p>
    <w:p w14:paraId="34F80F12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C. 两个栈的栈顶在栈空间的某一位置相遇.</w:t>
      </w:r>
    </w:p>
    <w:p w14:paraId="2B66EAA0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D. </w:t>
      </w:r>
      <w:proofErr w:type="gramStart"/>
      <w:r>
        <w:rPr>
          <w:rFonts w:ascii="宋体" w:hAnsi="宋体" w:cs="宋体" w:hint="eastAsia"/>
          <w:szCs w:val="21"/>
        </w:rPr>
        <w:t>两个栈均不空,且一个栈的栈顶到达另一个栈的栈底</w:t>
      </w:r>
      <w:proofErr w:type="gramEnd"/>
      <w:r>
        <w:rPr>
          <w:rFonts w:ascii="宋体" w:hAnsi="宋体" w:cs="宋体" w:hint="eastAsia"/>
          <w:szCs w:val="21"/>
        </w:rPr>
        <w:t>.</w:t>
      </w:r>
    </w:p>
    <w:p w14:paraId="2643C1BC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一个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的输入序列为123…n，若输出序列的第一个元素是n，</w:t>
      </w:r>
      <w:proofErr w:type="gramStart"/>
      <w:r>
        <w:rPr>
          <w:rFonts w:ascii="宋体" w:hAnsi="宋体" w:cs="宋体" w:hint="eastAsia"/>
          <w:szCs w:val="21"/>
        </w:rPr>
        <w:t>输出第</w:t>
      </w:r>
      <w:proofErr w:type="spellStart"/>
      <w:proofErr w:type="gramEnd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>（1&lt;=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>&lt;=n）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 xml:space="preserve">元素是（  </w:t>
      </w:r>
      <w:r>
        <w:rPr>
          <w:rFonts w:ascii="宋体" w:hAnsi="宋体" w:cs="宋体" w:hint="eastAsia"/>
          <w:color w:val="C00000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 ）。</w:t>
      </w:r>
    </w:p>
    <w:p w14:paraId="106C1953" w14:textId="77777777" w:rsidR="00831DD0" w:rsidRDefault="00831DD0" w:rsidP="00831DD0">
      <w:pPr>
        <w:numPr>
          <w:ilvl w:val="0"/>
          <w:numId w:val="3"/>
        </w:num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不确定      B. n-i+1       C.  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 xml:space="preserve">         D. n-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</w:p>
    <w:p w14:paraId="1E143855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C00000"/>
          <w:szCs w:val="21"/>
        </w:rPr>
        <w:lastRenderedPageBreak/>
        <w:t>解析：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的性质是后进先出，n是最后一个入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的，即为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顶，因为输出的第一个元素是n，所以其余的元素仍然在堆栈中，所以说第</w:t>
      </w:r>
      <w:proofErr w:type="spellStart"/>
      <w:r>
        <w:rPr>
          <w:rFonts w:ascii="宋体" w:hAnsi="宋体" w:cs="宋体" w:hint="eastAsia"/>
          <w:color w:val="C00000"/>
          <w:szCs w:val="21"/>
        </w:rPr>
        <w:t>i</w:t>
      </w:r>
      <w:proofErr w:type="spellEnd"/>
      <w:proofErr w:type="gramStart"/>
      <w:r>
        <w:rPr>
          <w:rFonts w:ascii="宋体" w:hAnsi="宋体" w:cs="宋体" w:hint="eastAsia"/>
          <w:color w:val="C00000"/>
          <w:szCs w:val="21"/>
        </w:rPr>
        <w:t>个</w:t>
      </w:r>
      <w:proofErr w:type="gramEnd"/>
      <w:r>
        <w:rPr>
          <w:rFonts w:ascii="宋体" w:hAnsi="宋体" w:cs="宋体" w:hint="eastAsia"/>
          <w:color w:val="C00000"/>
          <w:szCs w:val="21"/>
        </w:rPr>
        <w:t>元素是n-(i-1)。</w:t>
      </w:r>
    </w:p>
    <w:p w14:paraId="08C1CAAE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若一个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的输入序列为1,2,3,…,n，输出序列的第一个元素是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>，则第j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 xml:space="preserve">输出元素是（   </w:t>
      </w:r>
      <w:r>
        <w:rPr>
          <w:rFonts w:ascii="宋体" w:hAnsi="宋体" w:cs="宋体" w:hint="eastAsia"/>
          <w:color w:val="C00000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）。</w:t>
      </w:r>
    </w:p>
    <w:p w14:paraId="0D8938BA" w14:textId="77777777" w:rsidR="00831DD0" w:rsidRDefault="00831DD0" w:rsidP="00831DD0">
      <w:pPr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A. i-j-1       B. 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>-j         C. j-i+1      D. 不确定的</w:t>
      </w:r>
    </w:p>
    <w:p w14:paraId="6451DDEF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若已知一个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序列是1,2,3,…,n，其输出序列为p</w:t>
      </w:r>
      <w:r>
        <w:rPr>
          <w:rFonts w:ascii="宋体" w:hAnsi="宋体" w:cs="宋体" w:hint="eastAsia"/>
          <w:szCs w:val="21"/>
          <w:vertAlign w:val="subscript"/>
        </w:rPr>
        <w:t>1</w:t>
      </w:r>
      <w:r>
        <w:rPr>
          <w:rFonts w:ascii="宋体" w:hAnsi="宋体" w:cs="宋体" w:hint="eastAsia"/>
          <w:szCs w:val="21"/>
        </w:rPr>
        <w:t>,p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,p</w:t>
      </w:r>
      <w:r>
        <w:rPr>
          <w:rFonts w:ascii="宋体" w:hAnsi="宋体" w:cs="宋体" w:hint="eastAsia"/>
          <w:szCs w:val="21"/>
          <w:vertAlign w:val="subscript"/>
        </w:rPr>
        <w:t>3</w:t>
      </w:r>
      <w:r>
        <w:rPr>
          <w:rFonts w:ascii="宋体" w:hAnsi="宋体" w:cs="宋体" w:hint="eastAsia"/>
          <w:szCs w:val="21"/>
        </w:rPr>
        <w:t>，…，</w:t>
      </w:r>
      <w:proofErr w:type="spellStart"/>
      <w:r>
        <w:rPr>
          <w:rFonts w:ascii="宋体" w:hAnsi="宋体" w:cs="宋体" w:hint="eastAsia"/>
          <w:szCs w:val="21"/>
        </w:rPr>
        <w:t>p</w:t>
      </w:r>
      <w:r>
        <w:rPr>
          <w:rFonts w:ascii="宋体" w:hAnsi="宋体" w:cs="宋体" w:hint="eastAsia"/>
          <w:szCs w:val="21"/>
          <w:vertAlign w:val="subscript"/>
        </w:rPr>
        <w:t>N</w:t>
      </w:r>
      <w:proofErr w:type="spellEnd"/>
      <w:r>
        <w:rPr>
          <w:rFonts w:ascii="宋体" w:hAnsi="宋体" w:cs="宋体" w:hint="eastAsia"/>
          <w:szCs w:val="21"/>
        </w:rPr>
        <w:t>,若</w:t>
      </w:r>
      <w:proofErr w:type="spellStart"/>
      <w:r>
        <w:rPr>
          <w:rFonts w:ascii="宋体" w:hAnsi="宋体" w:cs="宋体" w:hint="eastAsia"/>
          <w:szCs w:val="21"/>
        </w:rPr>
        <w:t>p</w:t>
      </w:r>
      <w:r>
        <w:rPr>
          <w:rFonts w:ascii="宋体" w:hAnsi="宋体" w:cs="宋体" w:hint="eastAsia"/>
          <w:szCs w:val="21"/>
          <w:vertAlign w:val="subscript"/>
        </w:rPr>
        <w:t>N</w:t>
      </w:r>
      <w:proofErr w:type="spellEnd"/>
      <w:r>
        <w:rPr>
          <w:rFonts w:ascii="宋体" w:hAnsi="宋体" w:cs="宋体" w:hint="eastAsia"/>
          <w:szCs w:val="21"/>
        </w:rPr>
        <w:t>是n，则p</w:t>
      </w:r>
      <w:r>
        <w:rPr>
          <w:rFonts w:ascii="宋体" w:hAnsi="宋体" w:cs="宋体" w:hint="eastAsia"/>
          <w:szCs w:val="21"/>
          <w:vertAlign w:val="subscript"/>
        </w:rPr>
        <w:t>i</w:t>
      </w:r>
      <w:r>
        <w:rPr>
          <w:rFonts w:ascii="宋体" w:hAnsi="宋体" w:cs="宋体" w:hint="eastAsia"/>
          <w:szCs w:val="21"/>
        </w:rPr>
        <w:t xml:space="preserve">是(  </w:t>
      </w:r>
      <w:r>
        <w:rPr>
          <w:rFonts w:ascii="宋体" w:hAnsi="宋体" w:cs="宋体" w:hint="eastAsia"/>
          <w:color w:val="C00000"/>
          <w:szCs w:val="21"/>
        </w:rPr>
        <w:t xml:space="preserve">D  </w:t>
      </w:r>
      <w:r>
        <w:rPr>
          <w:rFonts w:ascii="宋体" w:hAnsi="宋体" w:cs="宋体" w:hint="eastAsia"/>
          <w:szCs w:val="21"/>
        </w:rPr>
        <w:t>)。</w:t>
      </w:r>
    </w:p>
    <w:p w14:paraId="33BBF3AA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A. 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  <w:vertAlign w:val="subscript"/>
        </w:rPr>
        <w:t xml:space="preserve">   </w:t>
      </w:r>
      <w:r>
        <w:rPr>
          <w:rFonts w:ascii="宋体" w:hAnsi="宋体" w:cs="宋体" w:hint="eastAsia"/>
          <w:szCs w:val="21"/>
        </w:rPr>
        <w:t xml:space="preserve">         B. n-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 xml:space="preserve">         C. n-i+1       D. 不确定</w:t>
      </w:r>
    </w:p>
    <w:p w14:paraId="4C7F926E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设</w:t>
      </w:r>
      <w:proofErr w:type="spellStart"/>
      <w:r>
        <w:rPr>
          <w:rFonts w:ascii="宋体" w:hAnsi="宋体" w:cs="宋体" w:hint="eastAsia"/>
          <w:szCs w:val="21"/>
        </w:rPr>
        <w:t>abcdef</w:t>
      </w:r>
      <w:proofErr w:type="spellEnd"/>
      <w:r>
        <w:rPr>
          <w:rFonts w:ascii="宋体" w:hAnsi="宋体" w:cs="宋体" w:hint="eastAsia"/>
          <w:szCs w:val="21"/>
        </w:rPr>
        <w:t>以所给的次序进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，若在进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操作时，允许退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操作,则下面得不到的序列为（  </w:t>
      </w:r>
      <w:r>
        <w:rPr>
          <w:rFonts w:ascii="宋体" w:hAnsi="宋体" w:cs="宋体" w:hint="eastAsia"/>
          <w:color w:val="C00000"/>
          <w:szCs w:val="21"/>
        </w:rPr>
        <w:t xml:space="preserve">D  </w:t>
      </w:r>
      <w:r>
        <w:rPr>
          <w:rFonts w:ascii="宋体" w:hAnsi="宋体" w:cs="宋体" w:hint="eastAsia"/>
          <w:szCs w:val="21"/>
        </w:rPr>
        <w:t>）。</w:t>
      </w:r>
    </w:p>
    <w:p w14:paraId="55215F59" w14:textId="77777777" w:rsidR="00831DD0" w:rsidRDefault="00831DD0" w:rsidP="00831DD0">
      <w:pPr>
        <w:numPr>
          <w:ilvl w:val="0"/>
          <w:numId w:val="4"/>
        </w:numPr>
        <w:ind w:firstLineChars="150" w:firstLine="315"/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fedcba</w:t>
      </w:r>
      <w:proofErr w:type="spellEnd"/>
      <w:r>
        <w:rPr>
          <w:rFonts w:ascii="宋体" w:hAnsi="宋体" w:cs="宋体" w:hint="eastAsia"/>
          <w:szCs w:val="21"/>
        </w:rPr>
        <w:t xml:space="preserve">       B. </w:t>
      </w:r>
      <w:proofErr w:type="spellStart"/>
      <w:r>
        <w:rPr>
          <w:rFonts w:ascii="宋体" w:hAnsi="宋体" w:cs="宋体" w:hint="eastAsia"/>
          <w:szCs w:val="21"/>
        </w:rPr>
        <w:t>bcafed</w:t>
      </w:r>
      <w:proofErr w:type="spellEnd"/>
      <w:r>
        <w:rPr>
          <w:rFonts w:ascii="宋体" w:hAnsi="宋体" w:cs="宋体" w:hint="eastAsia"/>
          <w:szCs w:val="21"/>
        </w:rPr>
        <w:t xml:space="preserve">        C. </w:t>
      </w:r>
      <w:proofErr w:type="spellStart"/>
      <w:r>
        <w:rPr>
          <w:rFonts w:ascii="宋体" w:hAnsi="宋体" w:cs="宋体" w:hint="eastAsia"/>
          <w:szCs w:val="21"/>
        </w:rPr>
        <w:t>dcefba</w:t>
      </w:r>
      <w:proofErr w:type="spellEnd"/>
      <w:r>
        <w:rPr>
          <w:rFonts w:ascii="宋体" w:hAnsi="宋体" w:cs="宋体" w:hint="eastAsia"/>
          <w:szCs w:val="21"/>
        </w:rPr>
        <w:t xml:space="preserve">        D. </w:t>
      </w:r>
      <w:proofErr w:type="spellStart"/>
      <w:r>
        <w:rPr>
          <w:rFonts w:ascii="宋体" w:hAnsi="宋体" w:cs="宋体" w:hint="eastAsia"/>
          <w:szCs w:val="21"/>
        </w:rPr>
        <w:t>cabdef</w:t>
      </w:r>
      <w:proofErr w:type="spellEnd"/>
    </w:p>
    <w:p w14:paraId="7C53CDEB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解析：由于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的性质为后进先出，所以D中ab是不可以实现的</w:t>
      </w:r>
    </w:p>
    <w:p w14:paraId="360FA27D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输入序列为ABC，将序列变为CBA时，经过的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操作为（ </w:t>
      </w:r>
      <w:r>
        <w:rPr>
          <w:rFonts w:ascii="宋体" w:hAnsi="宋体" w:cs="宋体" w:hint="eastAsia"/>
          <w:color w:val="C00000"/>
          <w:szCs w:val="21"/>
        </w:rPr>
        <w:t xml:space="preserve">B </w:t>
      </w:r>
      <w:r>
        <w:rPr>
          <w:rFonts w:ascii="宋体" w:hAnsi="宋体" w:cs="宋体" w:hint="eastAsia"/>
          <w:szCs w:val="21"/>
        </w:rPr>
        <w:t>）</w:t>
      </w:r>
    </w:p>
    <w:p w14:paraId="10D96177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A. </w:t>
      </w:r>
      <w:proofErr w:type="spellStart"/>
      <w:proofErr w:type="gramStart"/>
      <w:r>
        <w:rPr>
          <w:rFonts w:ascii="宋体" w:hAnsi="宋体" w:cs="宋体" w:hint="eastAsia"/>
          <w:szCs w:val="21"/>
        </w:rPr>
        <w:t>push,pop</w:t>
      </w:r>
      <w:proofErr w:type="gramEnd"/>
      <w:r>
        <w:rPr>
          <w:rFonts w:ascii="宋体" w:hAnsi="宋体" w:cs="宋体" w:hint="eastAsia"/>
          <w:szCs w:val="21"/>
        </w:rPr>
        <w:t>,push,pop,push,pop</w:t>
      </w:r>
      <w:proofErr w:type="spellEnd"/>
      <w:r>
        <w:rPr>
          <w:rFonts w:ascii="宋体" w:hAnsi="宋体" w:cs="宋体" w:hint="eastAsia"/>
          <w:szCs w:val="21"/>
        </w:rPr>
        <w:t xml:space="preserve">        B. </w:t>
      </w:r>
      <w:proofErr w:type="spellStart"/>
      <w:r>
        <w:rPr>
          <w:rFonts w:ascii="宋体" w:hAnsi="宋体" w:cs="宋体" w:hint="eastAsia"/>
          <w:szCs w:val="21"/>
        </w:rPr>
        <w:t>push,push,push,pop,pop,pop</w:t>
      </w:r>
      <w:proofErr w:type="spellEnd"/>
    </w:p>
    <w:p w14:paraId="7E7CD3B7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C. </w:t>
      </w:r>
      <w:proofErr w:type="spellStart"/>
      <w:proofErr w:type="gramStart"/>
      <w:r>
        <w:rPr>
          <w:rFonts w:ascii="宋体" w:hAnsi="宋体" w:cs="宋体" w:hint="eastAsia"/>
          <w:szCs w:val="21"/>
        </w:rPr>
        <w:t>push,push</w:t>
      </w:r>
      <w:proofErr w:type="gramEnd"/>
      <w:r>
        <w:rPr>
          <w:rFonts w:ascii="宋体" w:hAnsi="宋体" w:cs="宋体" w:hint="eastAsia"/>
          <w:szCs w:val="21"/>
        </w:rPr>
        <w:t>,pop,pop,push,pop</w:t>
      </w:r>
      <w:proofErr w:type="spellEnd"/>
      <w:r>
        <w:rPr>
          <w:rFonts w:ascii="宋体" w:hAnsi="宋体" w:cs="宋体" w:hint="eastAsia"/>
          <w:szCs w:val="21"/>
        </w:rPr>
        <w:t xml:space="preserve">        D. </w:t>
      </w:r>
      <w:proofErr w:type="spellStart"/>
      <w:r>
        <w:rPr>
          <w:rFonts w:ascii="宋体" w:hAnsi="宋体" w:cs="宋体" w:hint="eastAsia"/>
          <w:szCs w:val="21"/>
        </w:rPr>
        <w:t>push,pop,push,push,pop,pop</w:t>
      </w:r>
      <w:proofErr w:type="spellEnd"/>
    </w:p>
    <w:p w14:paraId="15D30A3F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 w:val="24"/>
        </w:rPr>
        <w:t>若一个</w:t>
      </w:r>
      <w:proofErr w:type="gramStart"/>
      <w:r>
        <w:rPr>
          <w:rFonts w:ascii="宋体" w:hAnsi="宋体" w:cs="宋体" w:hint="eastAsia"/>
          <w:sz w:val="24"/>
        </w:rPr>
        <w:t>栈</w:t>
      </w:r>
      <w:proofErr w:type="gramEnd"/>
      <w:r>
        <w:rPr>
          <w:rFonts w:ascii="宋体" w:hAnsi="宋体" w:cs="宋体" w:hint="eastAsia"/>
          <w:sz w:val="24"/>
        </w:rPr>
        <w:t>以向量</w:t>
      </w:r>
      <w:r>
        <w:rPr>
          <w:rFonts w:ascii="宋体" w:hAnsi="宋体" w:cs="宋体" w:hint="eastAsia"/>
          <w:szCs w:val="21"/>
        </w:rPr>
        <w:t>V[1..n]存储，初始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顶指针top为n+1，则下面x进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的正确</w:t>
      </w:r>
      <w:r>
        <w:rPr>
          <w:rFonts w:ascii="宋体" w:hAnsi="宋体" w:cs="宋体" w:hint="eastAsia"/>
          <w:bCs/>
          <w:szCs w:val="21"/>
        </w:rPr>
        <w:t xml:space="preserve">操作是(  </w:t>
      </w:r>
      <w:r>
        <w:rPr>
          <w:rFonts w:ascii="宋体" w:hAnsi="宋体" w:cs="宋体" w:hint="eastAsia"/>
          <w:bCs/>
          <w:color w:val="C00000"/>
          <w:szCs w:val="21"/>
        </w:rPr>
        <w:t xml:space="preserve">C  </w:t>
      </w:r>
      <w:r>
        <w:rPr>
          <w:rFonts w:ascii="宋体" w:hAnsi="宋体" w:cs="宋体" w:hint="eastAsia"/>
          <w:bCs/>
          <w:szCs w:val="21"/>
        </w:rPr>
        <w:t>)。</w:t>
      </w:r>
    </w:p>
    <w:p w14:paraId="5C3CC29D" w14:textId="77777777" w:rsidR="00831DD0" w:rsidRDefault="00831DD0" w:rsidP="00831DD0">
      <w:pPr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A．</w:t>
      </w:r>
      <w:r>
        <w:rPr>
          <w:rFonts w:ascii="宋体" w:hAnsi="宋体" w:cs="宋体" w:hint="eastAsia"/>
          <w:bCs/>
          <w:szCs w:val="21"/>
        </w:rPr>
        <w:t>top=top+</w:t>
      </w:r>
      <w:proofErr w:type="gramStart"/>
      <w:r>
        <w:rPr>
          <w:rFonts w:ascii="宋体" w:hAnsi="宋体" w:cs="宋体" w:hint="eastAsia"/>
          <w:bCs/>
          <w:szCs w:val="21"/>
        </w:rPr>
        <w:t>1;  V</w:t>
      </w:r>
      <w:proofErr w:type="gramEnd"/>
      <w:r>
        <w:rPr>
          <w:rFonts w:ascii="宋体" w:hAnsi="宋体" w:cs="宋体" w:hint="eastAsia"/>
          <w:szCs w:val="21"/>
        </w:rPr>
        <w:t>[</w:t>
      </w:r>
      <w:r>
        <w:rPr>
          <w:rFonts w:ascii="宋体" w:hAnsi="宋体" w:cs="宋体" w:hint="eastAsia"/>
          <w:bCs/>
          <w:szCs w:val="21"/>
        </w:rPr>
        <w:t>top</w:t>
      </w:r>
      <w:r>
        <w:rPr>
          <w:rFonts w:ascii="宋体" w:hAnsi="宋体" w:cs="宋体" w:hint="eastAsia"/>
          <w:szCs w:val="21"/>
        </w:rPr>
        <w:t>]</w:t>
      </w:r>
      <w:r>
        <w:rPr>
          <w:rFonts w:ascii="宋体" w:hAnsi="宋体" w:cs="宋体" w:hint="eastAsia"/>
          <w:bCs/>
          <w:szCs w:val="21"/>
        </w:rPr>
        <w:t>=x            B.  V</w:t>
      </w:r>
      <w:r>
        <w:rPr>
          <w:rFonts w:ascii="宋体" w:hAnsi="宋体" w:cs="宋体" w:hint="eastAsia"/>
          <w:szCs w:val="21"/>
        </w:rPr>
        <w:t>[</w:t>
      </w:r>
      <w:r>
        <w:rPr>
          <w:rFonts w:ascii="宋体" w:hAnsi="宋体" w:cs="宋体" w:hint="eastAsia"/>
          <w:bCs/>
          <w:szCs w:val="21"/>
        </w:rPr>
        <w:t>top</w:t>
      </w:r>
      <w:r>
        <w:rPr>
          <w:rFonts w:ascii="宋体" w:hAnsi="宋体" w:cs="宋体" w:hint="eastAsia"/>
          <w:szCs w:val="21"/>
        </w:rPr>
        <w:t>]</w:t>
      </w:r>
      <w:r>
        <w:rPr>
          <w:rFonts w:ascii="宋体" w:hAnsi="宋体" w:cs="宋体" w:hint="eastAsia"/>
          <w:bCs/>
          <w:szCs w:val="21"/>
        </w:rPr>
        <w:t xml:space="preserve">=x; top=top+1    </w:t>
      </w:r>
    </w:p>
    <w:p w14:paraId="2202F5ED" w14:textId="77777777" w:rsidR="00831DD0" w:rsidRDefault="00831DD0" w:rsidP="00831DD0">
      <w:pPr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C. top=top-</w:t>
      </w:r>
      <w:proofErr w:type="gramStart"/>
      <w:r>
        <w:rPr>
          <w:rFonts w:ascii="宋体" w:hAnsi="宋体" w:cs="宋体" w:hint="eastAsia"/>
          <w:bCs/>
          <w:szCs w:val="21"/>
        </w:rPr>
        <w:t>1;  V</w:t>
      </w:r>
      <w:proofErr w:type="gramEnd"/>
      <w:r>
        <w:rPr>
          <w:rFonts w:ascii="宋体" w:hAnsi="宋体" w:cs="宋体" w:hint="eastAsia"/>
          <w:szCs w:val="21"/>
        </w:rPr>
        <w:t>[</w:t>
      </w:r>
      <w:r>
        <w:rPr>
          <w:rFonts w:ascii="宋体" w:hAnsi="宋体" w:cs="宋体" w:hint="eastAsia"/>
          <w:bCs/>
          <w:szCs w:val="21"/>
        </w:rPr>
        <w:t>top</w:t>
      </w:r>
      <w:r>
        <w:rPr>
          <w:rFonts w:ascii="宋体" w:hAnsi="宋体" w:cs="宋体" w:hint="eastAsia"/>
          <w:szCs w:val="21"/>
        </w:rPr>
        <w:t>]</w:t>
      </w:r>
      <w:r>
        <w:rPr>
          <w:rFonts w:ascii="宋体" w:hAnsi="宋体" w:cs="宋体" w:hint="eastAsia"/>
          <w:bCs/>
          <w:szCs w:val="21"/>
        </w:rPr>
        <w:t>=x            D.  V</w:t>
      </w:r>
      <w:r>
        <w:rPr>
          <w:rFonts w:ascii="宋体" w:hAnsi="宋体" w:cs="宋体" w:hint="eastAsia"/>
          <w:szCs w:val="21"/>
        </w:rPr>
        <w:t>[</w:t>
      </w:r>
      <w:r>
        <w:rPr>
          <w:rFonts w:ascii="宋体" w:hAnsi="宋体" w:cs="宋体" w:hint="eastAsia"/>
          <w:bCs/>
          <w:szCs w:val="21"/>
        </w:rPr>
        <w:t>top</w:t>
      </w:r>
      <w:r>
        <w:rPr>
          <w:rFonts w:ascii="宋体" w:hAnsi="宋体" w:cs="宋体" w:hint="eastAsia"/>
          <w:szCs w:val="21"/>
        </w:rPr>
        <w:t>]</w:t>
      </w:r>
      <w:r>
        <w:rPr>
          <w:rFonts w:ascii="宋体" w:hAnsi="宋体" w:cs="宋体" w:hint="eastAsia"/>
          <w:bCs/>
          <w:szCs w:val="21"/>
        </w:rPr>
        <w:t>=x; top=top-1</w:t>
      </w:r>
    </w:p>
    <w:p w14:paraId="66A1465C" w14:textId="77777777" w:rsidR="00831DD0" w:rsidRDefault="00831DD0" w:rsidP="00831DD0">
      <w:pPr>
        <w:rPr>
          <w:rFonts w:ascii="宋体" w:hAnsi="宋体" w:cs="宋体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解析：进</w:t>
      </w:r>
      <w:proofErr w:type="gramStart"/>
      <w:r>
        <w:rPr>
          <w:rFonts w:ascii="宋体" w:hAnsi="宋体" w:cs="宋体" w:hint="eastAsia"/>
          <w:bCs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bCs/>
          <w:color w:val="C00000"/>
          <w:szCs w:val="21"/>
        </w:rPr>
        <w:t>是先移动</w:t>
      </w:r>
      <w:proofErr w:type="gramStart"/>
      <w:r>
        <w:rPr>
          <w:rFonts w:ascii="宋体" w:hAnsi="宋体" w:cs="宋体" w:hint="eastAsia"/>
          <w:bCs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bCs/>
          <w:color w:val="C00000"/>
          <w:szCs w:val="21"/>
        </w:rPr>
        <w:t>顶指针，再存入元素。</w:t>
      </w:r>
    </w:p>
    <w:p w14:paraId="54151947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采用顺序存储方式存储，现两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共享空间V[1..m]，top[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>]代表第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proofErr w:type="gramStart"/>
      <w:r>
        <w:rPr>
          <w:rFonts w:ascii="宋体" w:hAnsi="宋体" w:cs="宋体" w:hint="eastAsia"/>
          <w:szCs w:val="21"/>
        </w:rPr>
        <w:t>个栈</w:t>
      </w:r>
      <w:proofErr w:type="gramEnd"/>
      <w:r>
        <w:rPr>
          <w:rFonts w:ascii="宋体" w:hAnsi="宋体" w:cs="宋体" w:hint="eastAsia"/>
          <w:szCs w:val="21"/>
        </w:rPr>
        <w:t xml:space="preserve">( 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 xml:space="preserve"> =1,2)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1的底在v[1]，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2的底在V[m]，则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满的条件是（  </w:t>
      </w:r>
      <w:r>
        <w:rPr>
          <w:rFonts w:ascii="宋体" w:hAnsi="宋体" w:cs="宋体" w:hint="eastAsia"/>
          <w:color w:val="C00000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 ）。</w:t>
      </w:r>
    </w:p>
    <w:p w14:paraId="48779B2C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 |top[2]-</w:t>
      </w:r>
      <w:proofErr w:type="gramStart"/>
      <w:r>
        <w:rPr>
          <w:rFonts w:ascii="宋体" w:hAnsi="宋体" w:cs="宋体" w:hint="eastAsia"/>
          <w:szCs w:val="21"/>
        </w:rPr>
        <w:t>top[</w:t>
      </w:r>
      <w:proofErr w:type="gramEnd"/>
      <w:r>
        <w:rPr>
          <w:rFonts w:ascii="宋体" w:hAnsi="宋体" w:cs="宋体" w:hint="eastAsia"/>
          <w:szCs w:val="21"/>
        </w:rPr>
        <w:t xml:space="preserve">1]|=0               B. top[1]+1=top[2]    </w:t>
      </w:r>
    </w:p>
    <w:p w14:paraId="2F88D3C8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top[</w:t>
      </w:r>
      <w:proofErr w:type="gramStart"/>
      <w:r>
        <w:rPr>
          <w:rFonts w:ascii="宋体" w:hAnsi="宋体" w:cs="宋体" w:hint="eastAsia"/>
          <w:szCs w:val="21"/>
        </w:rPr>
        <w:t>1]+</w:t>
      </w:r>
      <w:proofErr w:type="gramEnd"/>
      <w:r>
        <w:rPr>
          <w:rFonts w:ascii="宋体" w:hAnsi="宋体" w:cs="宋体" w:hint="eastAsia"/>
          <w:szCs w:val="21"/>
        </w:rPr>
        <w:t>top[2]=m                 D. top[1]=top[2]</w:t>
      </w:r>
    </w:p>
    <w:p w14:paraId="2F316F9B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解析：判断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是否</w:t>
      </w:r>
      <w:proofErr w:type="gramStart"/>
      <w:r>
        <w:rPr>
          <w:rFonts w:ascii="宋体" w:hAnsi="宋体" w:cs="宋体" w:hint="eastAsia"/>
          <w:color w:val="C00000"/>
          <w:szCs w:val="21"/>
        </w:rPr>
        <w:t>满看两个栈顶是否</w:t>
      </w:r>
      <w:proofErr w:type="gramEnd"/>
      <w:r>
        <w:rPr>
          <w:rFonts w:ascii="宋体" w:hAnsi="宋体" w:cs="宋体" w:hint="eastAsia"/>
          <w:color w:val="C00000"/>
          <w:szCs w:val="21"/>
        </w:rPr>
        <w:t>相邻。</w:t>
      </w:r>
    </w:p>
    <w:p w14:paraId="16935FE2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在（  </w:t>
      </w:r>
      <w:r>
        <w:rPr>
          <w:rFonts w:ascii="宋体" w:hAnsi="宋体" w:cs="宋体" w:hint="eastAsia"/>
          <w:color w:val="C00000"/>
          <w:szCs w:val="21"/>
        </w:rPr>
        <w:t xml:space="preserve">D  </w:t>
      </w:r>
      <w:r>
        <w:rPr>
          <w:rFonts w:ascii="宋体" w:hAnsi="宋体" w:cs="宋体" w:hint="eastAsia"/>
          <w:szCs w:val="21"/>
        </w:rPr>
        <w:t>）中有应用。</w:t>
      </w:r>
    </w:p>
    <w:p w14:paraId="2ED21B06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A. 递归调用                        B. 子程序调用       </w:t>
      </w:r>
    </w:p>
    <w:p w14:paraId="4D637851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表达式求值                      D. A，Ｂ，Ｃ</w:t>
      </w:r>
    </w:p>
    <w:p w14:paraId="7C0B8BAC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一个递归算法必须包括（  </w:t>
      </w:r>
      <w:r>
        <w:rPr>
          <w:rFonts w:ascii="宋体" w:hAnsi="宋体" w:cs="宋体" w:hint="eastAsia"/>
          <w:color w:val="C00000"/>
          <w:szCs w:val="21"/>
        </w:rPr>
        <w:t xml:space="preserve">B  </w:t>
      </w:r>
      <w:r>
        <w:rPr>
          <w:rFonts w:ascii="宋体" w:hAnsi="宋体" w:cs="宋体" w:hint="eastAsia"/>
          <w:szCs w:val="21"/>
        </w:rPr>
        <w:t>）。</w:t>
      </w:r>
    </w:p>
    <w:p w14:paraId="61FA33ED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A. 递归部分                        B. 终止条件和递归部分    </w:t>
      </w:r>
    </w:p>
    <w:p w14:paraId="56A70169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迭代部分                        D. 终止条件和迭代部分</w:t>
      </w:r>
    </w:p>
    <w:p w14:paraId="5FEDEBB7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设计判别表达式中左，右括号是否匹配的算法，应采用（ </w:t>
      </w:r>
      <w:r>
        <w:rPr>
          <w:rFonts w:ascii="宋体" w:hAnsi="宋体" w:cs="宋体" w:hint="eastAsia"/>
          <w:color w:val="C00000"/>
          <w:szCs w:val="21"/>
        </w:rPr>
        <w:t xml:space="preserve">D  </w:t>
      </w:r>
      <w:r>
        <w:rPr>
          <w:rFonts w:ascii="宋体" w:hAnsi="宋体" w:cs="宋体" w:hint="eastAsia"/>
          <w:szCs w:val="21"/>
        </w:rPr>
        <w:t>）数据结构最佳。</w:t>
      </w:r>
    </w:p>
    <w:p w14:paraId="4578ABC3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A．线性表的顺序存储结构          B. 队列     </w:t>
      </w:r>
    </w:p>
    <w:p w14:paraId="41624157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线性表的链式存储结构          D. 栈</w:t>
      </w:r>
    </w:p>
    <w:p w14:paraId="717176DA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解析：使用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解决的方法：把表达式依次压入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，当压入的是右括号时，就退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直到退出一个左括号，若最终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空，则表示配对完成。</w:t>
      </w:r>
    </w:p>
    <w:p w14:paraId="28E977A4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用链接方式存储的队列，在进行删除运算时（  </w:t>
      </w:r>
      <w:r>
        <w:rPr>
          <w:rFonts w:ascii="宋体" w:hAnsi="宋体" w:cs="宋体" w:hint="eastAsia"/>
          <w:color w:val="C00000"/>
          <w:szCs w:val="21"/>
        </w:rPr>
        <w:t xml:space="preserve">D </w:t>
      </w:r>
      <w:r>
        <w:rPr>
          <w:rFonts w:ascii="宋体" w:hAnsi="宋体" w:cs="宋体" w:hint="eastAsia"/>
          <w:szCs w:val="21"/>
        </w:rPr>
        <w:t xml:space="preserve"> ）。</w:t>
      </w:r>
    </w:p>
    <w:p w14:paraId="1F9F9E87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A. 仅修改头指针                  B. 仅修改尾指针    </w:t>
      </w:r>
    </w:p>
    <w:p w14:paraId="4991739D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头、尾指针都要修改            D. 头、尾指针可能都要修改</w:t>
      </w:r>
    </w:p>
    <w:p w14:paraId="6C0D2E51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解析：队列的性质是先进先出，所以一般情况下</w:t>
      </w:r>
      <w:proofErr w:type="gramStart"/>
      <w:r>
        <w:rPr>
          <w:rFonts w:ascii="宋体" w:hAnsi="宋体" w:cs="宋体" w:hint="eastAsia"/>
          <w:color w:val="C00000"/>
          <w:szCs w:val="21"/>
        </w:rPr>
        <w:t>仅修改队</w:t>
      </w:r>
      <w:proofErr w:type="gramEnd"/>
      <w:r>
        <w:rPr>
          <w:rFonts w:ascii="宋体" w:hAnsi="宋体" w:cs="宋体" w:hint="eastAsia"/>
          <w:color w:val="C00000"/>
          <w:szCs w:val="21"/>
        </w:rPr>
        <w:t>头指针，但只有一个元素时，出队后队空，此时还需要修改队尾指针。</w:t>
      </w:r>
    </w:p>
    <w:p w14:paraId="50B6C2ED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假设以数组A[m]存放循环队列的元素,其头尾指针分别为front和rear，则当前队列中的元素个数为（  </w:t>
      </w:r>
      <w:r>
        <w:rPr>
          <w:rFonts w:ascii="宋体" w:hAnsi="宋体" w:cs="宋体" w:hint="eastAsia"/>
          <w:color w:val="C00000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  ）。</w:t>
      </w:r>
    </w:p>
    <w:p w14:paraId="0E60CE59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A．(</w:t>
      </w:r>
      <w:proofErr w:type="spellStart"/>
      <w:r>
        <w:rPr>
          <w:rFonts w:ascii="宋体" w:hAnsi="宋体" w:cs="宋体" w:hint="eastAsia"/>
          <w:szCs w:val="21"/>
        </w:rPr>
        <w:t>rear-front+m</w:t>
      </w:r>
      <w:proofErr w:type="spellEnd"/>
      <w:r>
        <w:rPr>
          <w:rFonts w:ascii="宋体" w:hAnsi="宋体" w:cs="宋体" w:hint="eastAsia"/>
          <w:szCs w:val="21"/>
        </w:rPr>
        <w:t xml:space="preserve">)%m              B．rear-front+1      </w:t>
      </w:r>
    </w:p>
    <w:p w14:paraId="32D8F46A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C．(</w:t>
      </w:r>
      <w:proofErr w:type="spellStart"/>
      <w:r>
        <w:rPr>
          <w:rFonts w:ascii="宋体" w:hAnsi="宋体" w:cs="宋体" w:hint="eastAsia"/>
          <w:szCs w:val="21"/>
        </w:rPr>
        <w:t>front-rear+m</w:t>
      </w:r>
      <w:proofErr w:type="spellEnd"/>
      <w:r>
        <w:rPr>
          <w:rFonts w:ascii="宋体" w:hAnsi="宋体" w:cs="宋体" w:hint="eastAsia"/>
          <w:szCs w:val="21"/>
        </w:rPr>
        <w:t>)%m              D．(rear-</w:t>
      </w:r>
      <w:proofErr w:type="gramStart"/>
      <w:r>
        <w:rPr>
          <w:rFonts w:ascii="宋体" w:hAnsi="宋体" w:cs="宋体" w:hint="eastAsia"/>
          <w:szCs w:val="21"/>
        </w:rPr>
        <w:t>front)%</w:t>
      </w:r>
      <w:proofErr w:type="gramEnd"/>
      <w:r>
        <w:rPr>
          <w:rFonts w:ascii="宋体" w:hAnsi="宋体" w:cs="宋体" w:hint="eastAsia"/>
          <w:szCs w:val="21"/>
        </w:rPr>
        <w:t>m</w:t>
      </w:r>
    </w:p>
    <w:p w14:paraId="4825564E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解析：如果rear&gt;=front，元素个数为rear-front,如果rear&lt;front，元素的个数为m-(front-rear)。</w:t>
      </w:r>
    </w:p>
    <w:p w14:paraId="5B6CD955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循环队列存储在数组A[0..m]中，则入队时的操作为（  </w:t>
      </w:r>
      <w:r>
        <w:rPr>
          <w:rFonts w:ascii="宋体" w:hAnsi="宋体" w:cs="宋体" w:hint="eastAsia"/>
          <w:color w:val="C00000"/>
          <w:szCs w:val="21"/>
        </w:rPr>
        <w:t xml:space="preserve">D  </w:t>
      </w:r>
      <w:r>
        <w:rPr>
          <w:rFonts w:ascii="宋体" w:hAnsi="宋体" w:cs="宋体" w:hint="eastAsia"/>
          <w:szCs w:val="21"/>
        </w:rPr>
        <w:t>）。</w:t>
      </w:r>
    </w:p>
    <w:p w14:paraId="79DA7A67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 rear=rear+1               B. rear=(rear+1) mod (m-1)</w:t>
      </w:r>
    </w:p>
    <w:p w14:paraId="4D96AA2B" w14:textId="77777777" w:rsidR="00831DD0" w:rsidRDefault="00831DD0" w:rsidP="00831DD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rear=(rear+</w:t>
      </w:r>
      <w:proofErr w:type="gramStart"/>
      <w:r>
        <w:rPr>
          <w:rFonts w:ascii="宋体" w:hAnsi="宋体" w:cs="宋体" w:hint="eastAsia"/>
          <w:szCs w:val="21"/>
        </w:rPr>
        <w:t>1)mod</w:t>
      </w:r>
      <w:proofErr w:type="gramEnd"/>
      <w:r>
        <w:rPr>
          <w:rFonts w:ascii="宋体" w:hAnsi="宋体" w:cs="宋体" w:hint="eastAsia"/>
          <w:szCs w:val="21"/>
        </w:rPr>
        <w:t xml:space="preserve"> m        D. rear=(rear+1)mod(m+1) </w:t>
      </w:r>
    </w:p>
    <w:p w14:paraId="280B0B10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解析：进队操作时，队尾指针的变化时rear=(rear+1) mod MAXSIZE,详解P100。</w:t>
      </w:r>
    </w:p>
    <w:p w14:paraId="4AB43DAD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若用一个大小为6的数组来实现循环队列，且当前rear和front的值分别为0和3，当从队列中删除一个元素，再加入两个元素后，rear和front的值分别为多少？</w:t>
      </w:r>
      <w:proofErr w:type="gramStart"/>
      <w:r>
        <w:rPr>
          <w:rFonts w:ascii="宋体" w:hAnsi="宋体" w:cs="宋体" w:hint="eastAsia"/>
          <w:kern w:val="0"/>
          <w:szCs w:val="21"/>
        </w:rPr>
        <w:t xml:space="preserve">( </w:t>
      </w:r>
      <w:r>
        <w:rPr>
          <w:rFonts w:ascii="宋体" w:hAnsi="宋体" w:cs="宋体" w:hint="eastAsia"/>
          <w:color w:val="C00000"/>
          <w:kern w:val="0"/>
          <w:szCs w:val="21"/>
        </w:rPr>
        <w:t>B</w:t>
      </w:r>
      <w:proofErr w:type="gramEnd"/>
      <w:r>
        <w:rPr>
          <w:rFonts w:ascii="宋体" w:hAnsi="宋体" w:cs="宋体" w:hint="eastAsia"/>
          <w:color w:val="C00000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)</w:t>
      </w:r>
    </w:p>
    <w:p w14:paraId="7FAF0004" w14:textId="77777777" w:rsidR="00831DD0" w:rsidRDefault="00831DD0" w:rsidP="00831DD0">
      <w:pPr>
        <w:numPr>
          <w:ilvl w:val="0"/>
          <w:numId w:val="5"/>
        </w:num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1和 5         B</w:t>
      </w:r>
      <w:r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 xml:space="preserve"> 2和4          C</w:t>
      </w:r>
      <w:r>
        <w:rPr>
          <w:rFonts w:ascii="宋体" w:hAnsi="宋体" w:cs="宋体" w:hint="eastAsia"/>
          <w:szCs w:val="21"/>
        </w:rPr>
        <w:t xml:space="preserve">. </w:t>
      </w:r>
      <w:r>
        <w:rPr>
          <w:rFonts w:ascii="宋体" w:hAnsi="宋体" w:cs="宋体" w:hint="eastAsia"/>
          <w:kern w:val="0"/>
          <w:szCs w:val="21"/>
        </w:rPr>
        <w:t>4和2         D</w:t>
      </w:r>
      <w:r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 xml:space="preserve"> 5和1 </w:t>
      </w:r>
    </w:p>
    <w:p w14:paraId="77A0A86A" w14:textId="77777777" w:rsidR="00831DD0" w:rsidRDefault="00831DD0" w:rsidP="00831DD0">
      <w:pPr>
        <w:rPr>
          <w:rFonts w:ascii="宋体" w:hAnsi="宋体" w:cs="宋体"/>
          <w:color w:val="C00000"/>
          <w:kern w:val="0"/>
          <w:szCs w:val="21"/>
        </w:rPr>
      </w:pPr>
      <w:r>
        <w:rPr>
          <w:rFonts w:ascii="宋体" w:hAnsi="宋体" w:cs="宋体" w:hint="eastAsia"/>
          <w:color w:val="C00000"/>
          <w:kern w:val="0"/>
          <w:szCs w:val="21"/>
        </w:rPr>
        <w:t>解析：队列的性质是先进先出，删除一个元素，front就会往下移动一次，则front值为2，加入两个元素，rear便会往下移动两次，是循环链表，所以rear值为4。</w:t>
      </w:r>
    </w:p>
    <w:p w14:paraId="6969DA39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最大容量为n的循环队列，队尾指针是rear，队头指针是front，</w:t>
      </w:r>
      <w:proofErr w:type="gramStart"/>
      <w:r>
        <w:rPr>
          <w:rFonts w:ascii="宋体" w:hAnsi="宋体" w:cs="宋体" w:hint="eastAsia"/>
          <w:szCs w:val="21"/>
        </w:rPr>
        <w:t>则队空</w:t>
      </w:r>
      <w:proofErr w:type="gramEnd"/>
      <w:r>
        <w:rPr>
          <w:rFonts w:ascii="宋体" w:hAnsi="宋体" w:cs="宋体" w:hint="eastAsia"/>
          <w:szCs w:val="21"/>
        </w:rPr>
        <w:t xml:space="preserve">的条件是（  </w:t>
      </w:r>
      <w:r>
        <w:rPr>
          <w:rFonts w:ascii="宋体" w:hAnsi="宋体" w:cs="宋体" w:hint="eastAsia"/>
          <w:color w:val="C00000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 ）。</w:t>
      </w:r>
    </w:p>
    <w:p w14:paraId="1CE5B651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A. (rear+1) MOD n=front               B. rear=front                                                          </w:t>
      </w:r>
    </w:p>
    <w:p w14:paraId="339013B3" w14:textId="77777777" w:rsidR="00831DD0" w:rsidRDefault="00831DD0" w:rsidP="00831DD0">
      <w:pPr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C．rear+1=front                       D. (rear-l) MOD n=front</w:t>
      </w:r>
    </w:p>
    <w:p w14:paraId="39507E70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解析：最大容量为n的循环队列，</w:t>
      </w:r>
      <w:proofErr w:type="gramStart"/>
      <w:r>
        <w:rPr>
          <w:rFonts w:ascii="宋体" w:hAnsi="宋体" w:cs="宋体" w:hint="eastAsia"/>
          <w:color w:val="C00000"/>
          <w:szCs w:val="21"/>
        </w:rPr>
        <w:t>队满的</w:t>
      </w:r>
      <w:proofErr w:type="gramEnd"/>
      <w:r>
        <w:rPr>
          <w:rFonts w:ascii="宋体" w:hAnsi="宋体" w:cs="宋体" w:hint="eastAsia"/>
          <w:color w:val="C00000"/>
          <w:szCs w:val="21"/>
        </w:rPr>
        <w:t>条件是(rear+1)%n==front,队空的条件是rear==front。</w:t>
      </w:r>
    </w:p>
    <w:p w14:paraId="600F624E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设有一个顺序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S，元素A、B、C、D、E、F依次进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，如果6个元素出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的顺序是B、D、C、F、E、A，则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的容量至少应是（ </w:t>
      </w:r>
      <w:r>
        <w:rPr>
          <w:rFonts w:ascii="宋体" w:hAnsi="宋体" w:cs="宋体" w:hint="eastAsia"/>
          <w:color w:val="C00000"/>
          <w:szCs w:val="21"/>
        </w:rPr>
        <w:t xml:space="preserve">A </w:t>
      </w:r>
      <w:r>
        <w:rPr>
          <w:rFonts w:ascii="宋体" w:hAnsi="宋体" w:cs="宋体" w:hint="eastAsia"/>
          <w:szCs w:val="21"/>
        </w:rPr>
        <w:t>）</w:t>
      </w:r>
    </w:p>
    <w:p w14:paraId="493B3F73" w14:textId="77777777" w:rsidR="00831DD0" w:rsidRDefault="00831DD0" w:rsidP="00831DD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A、3          B、4          C、5        D、 6</w:t>
      </w:r>
    </w:p>
    <w:p w14:paraId="00FDF4F3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出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 xml:space="preserve">元素   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内元素</w:t>
      </w:r>
    </w:p>
    <w:p w14:paraId="29AABD69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 xml:space="preserve">   B          A</w:t>
      </w:r>
    </w:p>
    <w:p w14:paraId="1631224A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 xml:space="preserve">   D         C A</w:t>
      </w:r>
    </w:p>
    <w:p w14:paraId="75FD3840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 xml:space="preserve">   C          A</w:t>
      </w:r>
    </w:p>
    <w:p w14:paraId="0E63DCC3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 xml:space="preserve">   F         E A</w:t>
      </w:r>
    </w:p>
    <w:p w14:paraId="2818D71E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 xml:space="preserve">   F          A</w:t>
      </w:r>
    </w:p>
    <w:p w14:paraId="5C016F2A" w14:textId="77777777" w:rsidR="00831DD0" w:rsidRDefault="00831DD0" w:rsidP="00831DD0">
      <w:pPr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 xml:space="preserve">   A        NULL</w:t>
      </w:r>
    </w:p>
    <w:p w14:paraId="3E129339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所以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内元素最多时是ACD,AEF。</w:t>
      </w:r>
    </w:p>
    <w:p w14:paraId="69A6B9F0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从一个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顶指针为top的链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（无头结点）中删除一个结点时，用x保存被删除的结点，应执行下列（  </w:t>
      </w:r>
      <w:r>
        <w:rPr>
          <w:rFonts w:ascii="宋体" w:hAnsi="宋体" w:cs="宋体" w:hint="eastAsia"/>
          <w:color w:val="C00000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）命令。</w:t>
      </w:r>
    </w:p>
    <w:p w14:paraId="3C3809EC" w14:textId="77777777" w:rsidR="00831DD0" w:rsidRDefault="00831DD0" w:rsidP="00831DD0">
      <w:pPr>
        <w:tabs>
          <w:tab w:val="left" w:pos="261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A、x=</w:t>
      </w:r>
      <w:proofErr w:type="spellStart"/>
      <w:r>
        <w:rPr>
          <w:rFonts w:ascii="宋体" w:hAnsi="宋体" w:cs="宋体" w:hint="eastAsia"/>
          <w:szCs w:val="21"/>
        </w:rPr>
        <w:t>top;top</w:t>
      </w:r>
      <w:proofErr w:type="spellEnd"/>
      <w:r>
        <w:rPr>
          <w:rFonts w:ascii="宋体" w:hAnsi="宋体" w:cs="宋体" w:hint="eastAsia"/>
          <w:szCs w:val="21"/>
        </w:rPr>
        <w:t>=top-&gt;next;     B、top=top-&gt;</w:t>
      </w:r>
      <w:proofErr w:type="spellStart"/>
      <w:r>
        <w:rPr>
          <w:rFonts w:ascii="宋体" w:hAnsi="宋体" w:cs="宋体" w:hint="eastAsia"/>
          <w:szCs w:val="21"/>
        </w:rPr>
        <w:t>next;x</w:t>
      </w:r>
      <w:proofErr w:type="spellEnd"/>
      <w:r>
        <w:rPr>
          <w:rFonts w:ascii="宋体" w:hAnsi="宋体" w:cs="宋体" w:hint="eastAsia"/>
          <w:szCs w:val="21"/>
        </w:rPr>
        <w:t>=top-&gt;data;</w:t>
      </w:r>
    </w:p>
    <w:p w14:paraId="4CE1857D" w14:textId="77777777" w:rsidR="00831DD0" w:rsidRDefault="00831DD0" w:rsidP="00831DD0">
      <w:pPr>
        <w:tabs>
          <w:tab w:val="left" w:pos="261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C、x=top-&gt;data;             D、x=top-&gt;</w:t>
      </w:r>
      <w:proofErr w:type="spellStart"/>
      <w:r>
        <w:rPr>
          <w:rFonts w:ascii="宋体" w:hAnsi="宋体" w:cs="宋体" w:hint="eastAsia"/>
          <w:szCs w:val="21"/>
        </w:rPr>
        <w:t>data;top</w:t>
      </w:r>
      <w:proofErr w:type="spellEnd"/>
      <w:r>
        <w:rPr>
          <w:rFonts w:ascii="宋体" w:hAnsi="宋体" w:cs="宋体" w:hint="eastAsia"/>
          <w:szCs w:val="21"/>
        </w:rPr>
        <w:t>=top-&gt;next;</w:t>
      </w:r>
    </w:p>
    <w:p w14:paraId="02CAF5B0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在一个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顶指针为HS的链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（无头结点）中，将S指针所指的结点入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，应执行下列（ </w:t>
      </w:r>
      <w:r>
        <w:rPr>
          <w:rFonts w:ascii="宋体" w:hAnsi="宋体" w:cs="宋体" w:hint="eastAsia"/>
          <w:color w:val="C00000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）命令。</w:t>
      </w:r>
    </w:p>
    <w:p w14:paraId="3F401C48" w14:textId="77777777" w:rsidR="00831DD0" w:rsidRDefault="00831DD0" w:rsidP="00831DD0">
      <w:pPr>
        <w:tabs>
          <w:tab w:val="left" w:pos="261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A、HS-&gt;next=S；              B、S-&gt;next=HS-&gt;next；HS-&gt;next=S；</w:t>
      </w:r>
    </w:p>
    <w:p w14:paraId="1989CA9B" w14:textId="77777777" w:rsidR="00831DD0" w:rsidRDefault="00831DD0" w:rsidP="00831DD0">
      <w:pPr>
        <w:tabs>
          <w:tab w:val="left" w:pos="261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C、S-&gt;next=HS；HS=S          D、S-&gt;next=HS；HS=HS-&gt;next；</w:t>
      </w:r>
    </w:p>
    <w:p w14:paraId="562E5B9F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4个元素按A、B、C、D顺序进S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，执行两次Pop（S，x）运算后，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 xml:space="preserve">顶元素的值是（ </w:t>
      </w:r>
      <w:r>
        <w:rPr>
          <w:rFonts w:ascii="宋体" w:hAnsi="宋体" w:cs="宋体" w:hint="eastAsia"/>
          <w:color w:val="C00000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）</w:t>
      </w:r>
    </w:p>
    <w:p w14:paraId="4B7DCF42" w14:textId="77777777" w:rsidR="00831DD0" w:rsidRDefault="00831DD0" w:rsidP="00831DD0">
      <w:pPr>
        <w:tabs>
          <w:tab w:val="left" w:pos="2610"/>
        </w:tabs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A、A       B、B        C、C       D、D</w:t>
      </w:r>
    </w:p>
    <w:p w14:paraId="3484F16B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循环队列占用的空间（ </w:t>
      </w:r>
      <w:r>
        <w:rPr>
          <w:rFonts w:ascii="宋体" w:hAnsi="宋体" w:cs="宋体" w:hint="eastAsia"/>
          <w:color w:val="C00000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  ）。</w:t>
      </w:r>
    </w:p>
    <w:p w14:paraId="6B2E5290" w14:textId="77777777" w:rsidR="00831DD0" w:rsidRDefault="00831DD0" w:rsidP="00831DD0">
      <w:pPr>
        <w:tabs>
          <w:tab w:val="left" w:pos="2610"/>
        </w:tabs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A．必须连续   B．不必连续   C．不能连续    D．可以不连续</w:t>
      </w:r>
    </w:p>
    <w:p w14:paraId="6B223D18" w14:textId="77777777" w:rsidR="00831DD0" w:rsidRDefault="00831DD0" w:rsidP="00831DD0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若进队的序列为A、B、C、D，则出队的序列只能是（ </w:t>
      </w:r>
      <w:r>
        <w:rPr>
          <w:rFonts w:ascii="宋体" w:hAnsi="宋体" w:cs="宋体" w:hint="eastAsia"/>
          <w:color w:val="C00000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）。</w:t>
      </w:r>
    </w:p>
    <w:p w14:paraId="1B8EB962" w14:textId="77777777" w:rsidR="00831DD0" w:rsidRDefault="00831DD0" w:rsidP="00831DD0">
      <w:pPr>
        <w:tabs>
          <w:tab w:val="left" w:pos="2610"/>
        </w:tabs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A．B、C、D、A                     B．A、C、B、D          </w:t>
      </w:r>
    </w:p>
    <w:p w14:paraId="4D6A9B39" w14:textId="77777777" w:rsidR="00831DD0" w:rsidRDefault="00831DD0" w:rsidP="00831DD0">
      <w:pPr>
        <w:tabs>
          <w:tab w:val="left" w:pos="2610"/>
        </w:tabs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C．A、B、C、D                     </w:t>
      </w:r>
      <w:proofErr w:type="spellStart"/>
      <w:r>
        <w:rPr>
          <w:rFonts w:ascii="宋体" w:hAnsi="宋体" w:cs="宋体" w:hint="eastAsia"/>
          <w:szCs w:val="21"/>
        </w:rPr>
        <w:t>D</w:t>
      </w:r>
      <w:proofErr w:type="spellEnd"/>
      <w:r>
        <w:rPr>
          <w:rFonts w:ascii="宋体" w:hAnsi="宋体" w:cs="宋体" w:hint="eastAsia"/>
          <w:szCs w:val="21"/>
        </w:rPr>
        <w:t>．C、B、D、A</w:t>
      </w:r>
    </w:p>
    <w:p w14:paraId="0DD1C382" w14:textId="77777777" w:rsidR="00831DD0" w:rsidRDefault="00831DD0" w:rsidP="00831DD0">
      <w:pPr>
        <w:rPr>
          <w:rFonts w:ascii="宋体" w:hAnsi="宋体" w:cs="宋体"/>
        </w:rPr>
      </w:pPr>
      <w:bookmarkStart w:id="4" w:name="_Toc279428804"/>
      <w:r>
        <w:rPr>
          <w:rFonts w:ascii="宋体" w:hAnsi="宋体" w:cs="宋体" w:hint="eastAsia"/>
        </w:rPr>
        <w:lastRenderedPageBreak/>
        <w:t>三、填空题</w:t>
      </w:r>
      <w:bookmarkEnd w:id="4"/>
    </w:p>
    <w:p w14:paraId="434617FC" w14:textId="77777777" w:rsidR="00831DD0" w:rsidRDefault="00831DD0" w:rsidP="00831DD0">
      <w:pPr>
        <w:numPr>
          <w:ilvl w:val="0"/>
          <w:numId w:val="6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C00000"/>
          <w:szCs w:val="21"/>
          <w:u w:val="single"/>
        </w:rPr>
        <w:t>(顺序)</w:t>
      </w:r>
      <w:proofErr w:type="gramStart"/>
      <w:r>
        <w:rPr>
          <w:rFonts w:ascii="宋体" w:hAnsi="宋体" w:cs="宋体" w:hint="eastAsia"/>
          <w:color w:val="C00000"/>
          <w:szCs w:val="21"/>
          <w:u w:val="single"/>
        </w:rPr>
        <w:t>栈</w:t>
      </w:r>
      <w:proofErr w:type="gramEnd"/>
      <w:r>
        <w:rPr>
          <w:rFonts w:ascii="宋体" w:hAnsi="宋体" w:cs="宋体" w:hint="eastAsia"/>
          <w:szCs w:val="21"/>
        </w:rPr>
        <w:t>是限定仅在表</w:t>
      </w:r>
      <w:proofErr w:type="gramStart"/>
      <w:r>
        <w:rPr>
          <w:rFonts w:ascii="宋体" w:hAnsi="宋体" w:cs="宋体" w:hint="eastAsia"/>
          <w:szCs w:val="21"/>
        </w:rPr>
        <w:t>尾进行</w:t>
      </w:r>
      <w:proofErr w:type="gramEnd"/>
      <w:r>
        <w:rPr>
          <w:rFonts w:ascii="宋体" w:hAnsi="宋体" w:cs="宋体" w:hint="eastAsia"/>
          <w:szCs w:val="21"/>
        </w:rPr>
        <w:t>插入或删除操作的线性表。</w:t>
      </w:r>
    </w:p>
    <w:p w14:paraId="7312FC81" w14:textId="77777777" w:rsidR="00831DD0" w:rsidRDefault="00831DD0" w:rsidP="00831DD0">
      <w:pPr>
        <w:numPr>
          <w:ilvl w:val="0"/>
          <w:numId w:val="6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szCs w:val="21"/>
        </w:rPr>
        <w:t>一个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的输入序列是</w:t>
      </w:r>
      <w:r>
        <w:rPr>
          <w:rFonts w:ascii="宋体" w:hAnsi="宋体" w:cs="宋体" w:hint="eastAsia"/>
          <w:kern w:val="0"/>
          <w:szCs w:val="21"/>
        </w:rPr>
        <w:t>：1，2，3则不可能的</w:t>
      </w:r>
      <w:proofErr w:type="gramStart"/>
      <w:r>
        <w:rPr>
          <w:rFonts w:ascii="宋体" w:hAnsi="宋体" w:cs="宋体" w:hint="eastAsia"/>
          <w:kern w:val="0"/>
          <w:szCs w:val="21"/>
        </w:rPr>
        <w:t>栈</w:t>
      </w:r>
      <w:proofErr w:type="gramEnd"/>
      <w:r>
        <w:rPr>
          <w:rFonts w:ascii="宋体" w:hAnsi="宋体" w:cs="宋体" w:hint="eastAsia"/>
          <w:kern w:val="0"/>
          <w:szCs w:val="21"/>
        </w:rPr>
        <w:t>输出序列是</w:t>
      </w:r>
      <w:r>
        <w:rPr>
          <w:rFonts w:ascii="宋体" w:hAnsi="宋体" w:cs="宋体" w:hint="eastAsia"/>
          <w:color w:val="C00000"/>
          <w:szCs w:val="21"/>
          <w:u w:val="single"/>
        </w:rPr>
        <w:t>3,1,2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3A6DD886" w14:textId="77777777" w:rsidR="00831DD0" w:rsidRDefault="00831DD0" w:rsidP="00831DD0">
      <w:pPr>
        <w:numPr>
          <w:ilvl w:val="0"/>
          <w:numId w:val="6"/>
        </w:num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设有一个空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顶指针为1000H（十六进制），现有输入序列为1，2，3，4，5，经过PUSH, PUSH, POP,PUSH,POP,PUSH,PUSH之后，输出的序列是</w:t>
      </w:r>
      <w:r>
        <w:rPr>
          <w:rFonts w:ascii="宋体" w:hAnsi="宋体" w:cs="宋体" w:hint="eastAsia"/>
          <w:color w:val="C00000"/>
          <w:szCs w:val="21"/>
          <w:u w:val="single"/>
        </w:rPr>
        <w:t>23</w:t>
      </w:r>
      <w:r>
        <w:rPr>
          <w:rFonts w:ascii="宋体" w:hAnsi="宋体" w:cs="宋体" w:hint="eastAsia"/>
          <w:szCs w:val="21"/>
        </w:rPr>
        <w:t>，而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顶指针值是</w:t>
      </w:r>
      <w:r>
        <w:rPr>
          <w:rFonts w:ascii="宋体" w:hAnsi="宋体" w:cs="宋体" w:hint="eastAsia"/>
          <w:color w:val="C00000"/>
          <w:szCs w:val="21"/>
          <w:u w:val="single"/>
        </w:rPr>
        <w:t>100CH</w:t>
      </w:r>
      <w:r>
        <w:rPr>
          <w:rFonts w:ascii="宋体" w:hAnsi="宋体" w:cs="宋体" w:hint="eastAsia"/>
          <w:szCs w:val="21"/>
        </w:rPr>
        <w:t>（十六进制）。设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为顺序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，每个元素占4个字节。</w:t>
      </w:r>
    </w:p>
    <w:p w14:paraId="231869AB" w14:textId="77777777" w:rsidR="00831DD0" w:rsidRDefault="00831DD0" w:rsidP="00831DD0">
      <w:pPr>
        <w:jc w:val="left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</w:t>
      </w:r>
      <w:proofErr w:type="gramStart"/>
      <w:r>
        <w:rPr>
          <w:rFonts w:ascii="宋体" w:hAnsi="宋体" w:cs="宋体" w:hint="eastAsia"/>
          <w:color w:val="C00000"/>
          <w:szCs w:val="21"/>
        </w:rPr>
        <w:t>栈</w:t>
      </w:r>
      <w:proofErr w:type="gramEnd"/>
      <w:r>
        <w:rPr>
          <w:rFonts w:ascii="宋体" w:hAnsi="宋体" w:cs="宋体" w:hint="eastAsia"/>
          <w:color w:val="C00000"/>
          <w:szCs w:val="21"/>
        </w:rPr>
        <w:t>内还有1，4，5</w:t>
      </w:r>
      <w:proofErr w:type="gramStart"/>
      <w:r>
        <w:rPr>
          <w:rFonts w:ascii="宋体" w:hAnsi="宋体" w:cs="宋体" w:hint="eastAsia"/>
          <w:color w:val="C00000"/>
          <w:szCs w:val="21"/>
        </w:rPr>
        <w:t>三个</w:t>
      </w:r>
      <w:proofErr w:type="gramEnd"/>
      <w:r>
        <w:rPr>
          <w:rFonts w:ascii="宋体" w:hAnsi="宋体" w:cs="宋体" w:hint="eastAsia"/>
          <w:color w:val="C00000"/>
          <w:szCs w:val="21"/>
        </w:rPr>
        <w:t>元素，每个元素占4个字节，即1000H+4*3=100CH</w:t>
      </w:r>
    </w:p>
    <w:p w14:paraId="7A9A888E" w14:textId="77777777" w:rsidR="00831DD0" w:rsidRDefault="00831DD0" w:rsidP="00831DD0">
      <w:pPr>
        <w:numPr>
          <w:ilvl w:val="0"/>
          <w:numId w:val="6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当两个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共享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存储区时，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利用一维数组stack(1,n)表示，两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顶指针为top[1]与top[2]，则当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1空时，top[1]为</w:t>
      </w:r>
      <w:r>
        <w:rPr>
          <w:rFonts w:ascii="宋体" w:hAnsi="宋体" w:cs="宋体" w:hint="eastAsia"/>
          <w:color w:val="C00000"/>
          <w:szCs w:val="21"/>
          <w:u w:val="single"/>
        </w:rPr>
        <w:t>0</w:t>
      </w:r>
      <w:r>
        <w:rPr>
          <w:rFonts w:ascii="宋体" w:hAnsi="宋体" w:cs="宋体" w:hint="eastAsia"/>
          <w:szCs w:val="21"/>
        </w:rPr>
        <w:t>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2空时 ，top[2]为</w:t>
      </w:r>
      <w:r>
        <w:rPr>
          <w:rFonts w:ascii="宋体" w:hAnsi="宋体" w:cs="宋体" w:hint="eastAsia"/>
          <w:color w:val="C00000"/>
          <w:szCs w:val="21"/>
          <w:u w:val="single"/>
        </w:rPr>
        <w:t>n+1</w:t>
      </w:r>
      <w:r>
        <w:rPr>
          <w:rFonts w:ascii="宋体" w:hAnsi="宋体" w:cs="宋体" w:hint="eastAsia"/>
          <w:szCs w:val="21"/>
        </w:rPr>
        <w:t>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满时为</w:t>
      </w:r>
      <w:r>
        <w:rPr>
          <w:rFonts w:ascii="宋体" w:hAnsi="宋体" w:cs="宋体" w:hint="eastAsia"/>
          <w:color w:val="C00000"/>
          <w:szCs w:val="21"/>
          <w:u w:val="single"/>
        </w:rPr>
        <w:t>top[1]+1=top[2]</w:t>
      </w:r>
      <w:r>
        <w:rPr>
          <w:rFonts w:ascii="宋体" w:hAnsi="宋体" w:cs="宋体" w:hint="eastAsia"/>
          <w:szCs w:val="21"/>
        </w:rPr>
        <w:t>。</w:t>
      </w:r>
    </w:p>
    <w:p w14:paraId="15759BB6" w14:textId="77777777" w:rsidR="00831DD0" w:rsidRDefault="00831DD0" w:rsidP="00831DD0">
      <w:pPr>
        <w:numPr>
          <w:ilvl w:val="0"/>
          <w:numId w:val="6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多个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（多于2个）共存时，最好用</w:t>
      </w:r>
      <w:r>
        <w:rPr>
          <w:rFonts w:ascii="宋体" w:hAnsi="宋体" w:cs="宋体" w:hint="eastAsia"/>
          <w:color w:val="C00000"/>
          <w:szCs w:val="21"/>
          <w:u w:val="single"/>
        </w:rPr>
        <w:t>链式存储结构</w:t>
      </w:r>
      <w:r>
        <w:rPr>
          <w:rFonts w:ascii="宋体" w:hAnsi="宋体" w:cs="宋体" w:hint="eastAsia"/>
          <w:szCs w:val="21"/>
        </w:rPr>
        <w:t>作为存储结构。</w:t>
      </w:r>
    </w:p>
    <w:p w14:paraId="5BE34CCA" w14:textId="77777777" w:rsidR="00831DD0" w:rsidRDefault="00831DD0" w:rsidP="00831DD0">
      <w:pPr>
        <w:numPr>
          <w:ilvl w:val="0"/>
          <w:numId w:val="6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用S表示入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操作，X表示出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操作，若元素入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的顺序为1234，为了得到1342出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顺序，相应的S和X的操作串为</w:t>
      </w:r>
      <w:r>
        <w:rPr>
          <w:rFonts w:ascii="宋体" w:hAnsi="宋体" w:cs="宋体" w:hint="eastAsia"/>
          <w:color w:val="C00000"/>
          <w:szCs w:val="21"/>
          <w:u w:val="single"/>
        </w:rPr>
        <w:t>SXSSXSXX</w:t>
      </w:r>
      <w:r>
        <w:rPr>
          <w:rFonts w:ascii="宋体" w:hAnsi="宋体" w:cs="宋体" w:hint="eastAsia"/>
          <w:szCs w:val="21"/>
        </w:rPr>
        <w:t>。</w:t>
      </w:r>
    </w:p>
    <w:p w14:paraId="3A05B9A6" w14:textId="77777777" w:rsidR="00831DD0" w:rsidRDefault="00831DD0" w:rsidP="00831DD0">
      <w:pPr>
        <w:numPr>
          <w:ilvl w:val="0"/>
          <w:numId w:val="6"/>
        </w:num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循环队列的引入，目的是为了克服</w:t>
      </w:r>
      <w:r>
        <w:rPr>
          <w:rFonts w:ascii="宋体" w:hAnsi="宋体" w:cs="宋体" w:hint="eastAsia"/>
          <w:color w:val="C00000"/>
          <w:u w:val="single"/>
        </w:rPr>
        <w:t>假溢出时大量移动数据元素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08AFEE19" w14:textId="77777777" w:rsidR="00831DD0" w:rsidRDefault="00831DD0" w:rsidP="00831DD0">
      <w:pPr>
        <w:numPr>
          <w:ilvl w:val="0"/>
          <w:numId w:val="6"/>
        </w:numPr>
        <w:rPr>
          <w:rFonts w:ascii="宋体" w:hAnsi="宋体" w:cs="宋体"/>
          <w:color w:val="C00000"/>
          <w:szCs w:val="21"/>
          <w:u w:val="single"/>
        </w:rPr>
      </w:pPr>
      <w:r>
        <w:rPr>
          <w:rFonts w:ascii="宋体" w:hAnsi="宋体" w:cs="宋体" w:hint="eastAsia"/>
          <w:szCs w:val="21"/>
        </w:rPr>
        <w:t>队列是限制插入只能在表的一端，而删除在表的另一端进行的线性表，其特点是</w:t>
      </w:r>
      <w:r>
        <w:rPr>
          <w:rFonts w:ascii="宋体" w:hAnsi="宋体" w:cs="宋体" w:hint="eastAsia"/>
          <w:color w:val="C00000"/>
          <w:szCs w:val="21"/>
          <w:u w:val="single"/>
        </w:rPr>
        <w:t>先进先出。</w:t>
      </w:r>
    </w:p>
    <w:p w14:paraId="604DF1EC" w14:textId="77777777" w:rsidR="00831DD0" w:rsidRDefault="00831DD0" w:rsidP="00831DD0">
      <w:pPr>
        <w:numPr>
          <w:ilvl w:val="0"/>
          <w:numId w:val="6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已知链队列的头尾指针分别是f和r，则将值x入队的操作序列是</w:t>
      </w:r>
      <w:r>
        <w:rPr>
          <w:rFonts w:ascii="宋体" w:hAnsi="宋体" w:cs="宋体" w:hint="eastAsia"/>
          <w:color w:val="C00000"/>
          <w:u w:val="single"/>
        </w:rPr>
        <w:t>s=(LinkedList)malloc(</w:t>
      </w:r>
      <w:proofErr w:type="spellStart"/>
      <w:r>
        <w:rPr>
          <w:rFonts w:ascii="宋体" w:hAnsi="宋体" w:cs="宋体" w:hint="eastAsia"/>
          <w:color w:val="C00000"/>
          <w:u w:val="single"/>
        </w:rPr>
        <w:t>sizeof</w:t>
      </w:r>
      <w:proofErr w:type="spellEnd"/>
      <w:r>
        <w:rPr>
          <w:rFonts w:ascii="宋体" w:hAnsi="宋体" w:cs="宋体" w:hint="eastAsia"/>
          <w:color w:val="C00000"/>
          <w:u w:val="single"/>
        </w:rPr>
        <w:t>(</w:t>
      </w:r>
      <w:proofErr w:type="spellStart"/>
      <w:r>
        <w:rPr>
          <w:rFonts w:ascii="宋体" w:hAnsi="宋体" w:cs="宋体" w:hint="eastAsia"/>
          <w:color w:val="C00000"/>
          <w:u w:val="single"/>
        </w:rPr>
        <w:t>LNode</w:t>
      </w:r>
      <w:proofErr w:type="spellEnd"/>
      <w:r>
        <w:rPr>
          <w:rFonts w:ascii="宋体" w:hAnsi="宋体" w:cs="宋体" w:hint="eastAsia"/>
          <w:color w:val="C00000"/>
          <w:u w:val="single"/>
        </w:rPr>
        <w:t>))；s-&gt;data=x; s-&gt;next=r-&gt;next； r-&gt;next=s；r=s；</w:t>
      </w:r>
      <w:r>
        <w:rPr>
          <w:rFonts w:ascii="宋体" w:hAnsi="宋体" w:cs="宋体" w:hint="eastAsia"/>
          <w:szCs w:val="21"/>
        </w:rPr>
        <w:t>。</w:t>
      </w:r>
    </w:p>
    <w:p w14:paraId="2946D775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10.区分循环队列的满与空，通常的两种方法是</w:t>
      </w:r>
      <w:r>
        <w:rPr>
          <w:rFonts w:ascii="宋体" w:hAnsi="宋体" w:cs="宋体" w:hint="eastAsia"/>
          <w:color w:val="C00000"/>
          <w:u w:val="single"/>
        </w:rPr>
        <w:t>牺牲一个存储单元</w: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color w:val="C00000"/>
          <w:szCs w:val="21"/>
          <w:u w:val="single"/>
        </w:rPr>
        <w:t>设标记</w:t>
      </w:r>
      <w:r>
        <w:rPr>
          <w:rFonts w:ascii="宋体" w:hAnsi="宋体" w:cs="宋体" w:hint="eastAsia"/>
          <w:szCs w:val="21"/>
        </w:rPr>
        <w:t>。</w:t>
      </w:r>
    </w:p>
    <w:p w14:paraId="1DC46C7D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11.设循环队列用数组A[1..M]表示，队首、队尾指针分别是FRONT和TAIL，</w:t>
      </w:r>
      <w:proofErr w:type="gramStart"/>
      <w:r>
        <w:rPr>
          <w:rFonts w:ascii="宋体" w:hAnsi="宋体" w:cs="宋体" w:hint="eastAsia"/>
          <w:szCs w:val="21"/>
        </w:rPr>
        <w:t>判定队满</w:t>
      </w:r>
      <w:proofErr w:type="gramEnd"/>
      <w:r>
        <w:rPr>
          <w:rFonts w:ascii="宋体" w:hAnsi="宋体" w:cs="宋体" w:hint="eastAsia"/>
          <w:szCs w:val="21"/>
        </w:rPr>
        <w:t>的条件为</w:t>
      </w:r>
      <w:r>
        <w:rPr>
          <w:rFonts w:ascii="宋体" w:hAnsi="宋体" w:cs="宋体" w:hint="eastAsia"/>
          <w:color w:val="C00000"/>
          <w:u w:val="single"/>
        </w:rPr>
        <w:t>（TAIL+1）% M==FRONT</w:t>
      </w:r>
      <w:r>
        <w:rPr>
          <w:rFonts w:ascii="宋体" w:hAnsi="宋体" w:cs="宋体" w:hint="eastAsia"/>
          <w:szCs w:val="21"/>
        </w:rPr>
        <w:t>。</w:t>
      </w:r>
    </w:p>
    <w:p w14:paraId="1382A7BE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12.表达式求值是</w:t>
      </w:r>
      <w:proofErr w:type="gramStart"/>
      <w:r>
        <w:rPr>
          <w:rFonts w:ascii="宋体" w:hAnsi="宋体" w:cs="宋体" w:hint="eastAsia"/>
          <w:color w:val="C00000"/>
          <w:szCs w:val="21"/>
          <w:u w:val="single"/>
        </w:rPr>
        <w:t>栈</w:t>
      </w:r>
      <w:proofErr w:type="gramEnd"/>
      <w:r>
        <w:rPr>
          <w:rFonts w:ascii="宋体" w:hAnsi="宋体" w:cs="宋体" w:hint="eastAsia"/>
          <w:szCs w:val="21"/>
        </w:rPr>
        <w:t>应用的一个典型例子。</w:t>
      </w:r>
    </w:p>
    <w:p w14:paraId="1669DD92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13.在有n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>元素的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中，进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和出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操作的时间复杂度都是</w:t>
      </w:r>
      <w:r>
        <w:rPr>
          <w:rFonts w:ascii="宋体" w:hAnsi="宋体" w:cs="宋体" w:hint="eastAsia"/>
          <w:color w:val="C00000"/>
          <w:szCs w:val="21"/>
          <w:u w:val="single"/>
        </w:rPr>
        <w:t>O（1）</w:t>
      </w:r>
      <w:r>
        <w:rPr>
          <w:rFonts w:ascii="宋体" w:hAnsi="宋体" w:cs="宋体" w:hint="eastAsia"/>
          <w:szCs w:val="21"/>
        </w:rPr>
        <w:t>。</w:t>
      </w:r>
    </w:p>
    <w:p w14:paraId="7665F0B2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14.向一个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顶指针为top的链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（无头结点）插入一个新结点*p时，应执行</w:t>
      </w:r>
      <w:r>
        <w:rPr>
          <w:rFonts w:ascii="宋体" w:hAnsi="宋体" w:cs="宋体" w:hint="eastAsia"/>
          <w:color w:val="C00000"/>
          <w:u w:val="single"/>
        </w:rPr>
        <w:t>p-&gt;next=top; top=p</w:t>
      </w:r>
      <w:r>
        <w:rPr>
          <w:rFonts w:ascii="宋体" w:hAnsi="宋体" w:cs="宋体" w:hint="eastAsia"/>
          <w:szCs w:val="21"/>
        </w:rPr>
        <w:t>操作。</w:t>
      </w:r>
    </w:p>
    <w:p w14:paraId="3FCFC185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15.设长度为n的链队列用单循环链表表示，若</w:t>
      </w:r>
      <w:proofErr w:type="gramStart"/>
      <w:r>
        <w:rPr>
          <w:rFonts w:ascii="宋体" w:hAnsi="宋体" w:cs="宋体" w:hint="eastAsia"/>
          <w:szCs w:val="21"/>
        </w:rPr>
        <w:t>只设头指针</w:t>
      </w:r>
      <w:proofErr w:type="gramEnd"/>
      <w:r>
        <w:rPr>
          <w:rFonts w:ascii="宋体" w:hAnsi="宋体" w:cs="宋体" w:hint="eastAsia"/>
          <w:szCs w:val="21"/>
        </w:rPr>
        <w:t>，则入队操作的时间复杂度为</w:t>
      </w:r>
      <w:r>
        <w:rPr>
          <w:rFonts w:ascii="宋体" w:hAnsi="宋体" w:cs="宋体" w:hint="eastAsia"/>
          <w:color w:val="C00000"/>
          <w:u w:val="single"/>
        </w:rPr>
        <w:t>O（n）</w:t>
      </w:r>
      <w:r>
        <w:rPr>
          <w:rFonts w:ascii="宋体" w:hAnsi="宋体" w:cs="宋体" w:hint="eastAsia"/>
          <w:szCs w:val="21"/>
        </w:rPr>
        <w:t>。</w:t>
      </w:r>
    </w:p>
    <w:p w14:paraId="203FD1AD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16.设长度为n的链队列用单循环链表表示，若</w:t>
      </w:r>
      <w:proofErr w:type="gramStart"/>
      <w:r>
        <w:rPr>
          <w:rFonts w:ascii="宋体" w:hAnsi="宋体" w:cs="宋体" w:hint="eastAsia"/>
          <w:szCs w:val="21"/>
        </w:rPr>
        <w:t>只设尾指针</w:t>
      </w:r>
      <w:proofErr w:type="gramEnd"/>
      <w:r>
        <w:rPr>
          <w:rFonts w:ascii="宋体" w:hAnsi="宋体" w:cs="宋体" w:hint="eastAsia"/>
          <w:szCs w:val="21"/>
        </w:rPr>
        <w:t>，则出队操作的时间复杂度为</w:t>
      </w:r>
      <w:r>
        <w:rPr>
          <w:rFonts w:ascii="宋体" w:hAnsi="宋体" w:cs="宋体" w:hint="eastAsia"/>
          <w:color w:val="C00000"/>
          <w:u w:val="single"/>
        </w:rPr>
        <w:t>O（1）</w:t>
      </w:r>
      <w:r>
        <w:rPr>
          <w:rFonts w:ascii="宋体" w:hAnsi="宋体" w:cs="宋体" w:hint="eastAsia"/>
          <w:szCs w:val="21"/>
        </w:rPr>
        <w:t>。</w:t>
      </w:r>
    </w:p>
    <w:p w14:paraId="4B5BA2D4" w14:textId="77777777" w:rsidR="00831DD0" w:rsidRDefault="00831DD0" w:rsidP="00831DD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17.在一个带头结点链队列Q中，若队首指针为front，队尾指针为rear，</w:t>
      </w:r>
      <w:proofErr w:type="gramStart"/>
      <w:r>
        <w:rPr>
          <w:rFonts w:ascii="宋体" w:hAnsi="宋体" w:cs="宋体" w:hint="eastAsia"/>
          <w:szCs w:val="21"/>
        </w:rPr>
        <w:t>则判断</w:t>
      </w:r>
      <w:proofErr w:type="gramEnd"/>
      <w:r>
        <w:rPr>
          <w:rFonts w:ascii="宋体" w:hAnsi="宋体" w:cs="宋体" w:hint="eastAsia"/>
          <w:szCs w:val="21"/>
        </w:rPr>
        <w:t>该队列只有一个结点的条件为</w:t>
      </w:r>
      <w:r>
        <w:rPr>
          <w:rFonts w:ascii="宋体" w:hAnsi="宋体" w:cs="宋体" w:hint="eastAsia"/>
          <w:color w:val="C00000"/>
          <w:u w:val="single"/>
        </w:rPr>
        <w:t>Q-&gt;rear==Q-&gt;front-&gt;next</w:t>
      </w:r>
      <w:r>
        <w:rPr>
          <w:rFonts w:ascii="宋体" w:hAnsi="宋体" w:cs="宋体" w:hint="eastAsia"/>
          <w:szCs w:val="21"/>
        </w:rPr>
        <w:t>。</w:t>
      </w:r>
    </w:p>
    <w:p w14:paraId="158275B6" w14:textId="77777777" w:rsidR="00831DD0" w:rsidRDefault="00831DD0" w:rsidP="00831DD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四、简答题</w:t>
      </w:r>
    </w:p>
    <w:p w14:paraId="48EA80A9" w14:textId="77777777" w:rsidR="00831DD0" w:rsidRDefault="00831DD0" w:rsidP="00831DD0">
      <w:pPr>
        <w:numPr>
          <w:ilvl w:val="0"/>
          <w:numId w:val="7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有5 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>元素，其入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次序为：A，B，C，D，E，在各种可能的出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次序中，以元素C，D最先出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（即C第一个且D第二个出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）的次序有哪几个？</w:t>
      </w:r>
    </w:p>
    <w:p w14:paraId="6756C06A" w14:textId="77777777" w:rsidR="00831DD0" w:rsidRDefault="00831DD0" w:rsidP="00831DD0">
      <w:pPr>
        <w:ind w:firstLineChars="200" w:firstLine="420"/>
        <w:rPr>
          <w:rFonts w:ascii="宋体" w:hAnsi="宋体" w:cs="宋体"/>
          <w:color w:val="C00000"/>
          <w:szCs w:val="21"/>
        </w:rPr>
      </w:pPr>
      <w:r>
        <w:rPr>
          <w:rFonts w:ascii="宋体" w:hAnsi="宋体" w:cs="宋体" w:hint="eastAsia"/>
          <w:color w:val="C00000"/>
          <w:szCs w:val="21"/>
        </w:rPr>
        <w:t>解析：</w:t>
      </w:r>
      <w:r>
        <w:rPr>
          <w:rFonts w:ascii="宋体" w:hAnsi="宋体" w:cs="宋体" w:hint="eastAsia"/>
          <w:color w:val="C00000"/>
        </w:rPr>
        <w:t>三个：CDEBA，CDBEA，CDBAE</w:t>
      </w:r>
    </w:p>
    <w:p w14:paraId="0620875D" w14:textId="77777777" w:rsidR="00831DD0" w:rsidRDefault="00831DD0" w:rsidP="00831DD0">
      <w:pPr>
        <w:numPr>
          <w:ilvl w:val="0"/>
          <w:numId w:val="7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szCs w:val="21"/>
        </w:rPr>
        <w:t>如果输入序列为1 2 3 4 5 6,试问能否通过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结构得到以下两个序列:4 3 5 6 1 2和1 3 5 4 2 6;请说明为什么不能或如何才能得到。</w:t>
      </w:r>
    </w:p>
    <w:p w14:paraId="28F5C0FF" w14:textId="77777777" w:rsidR="00831DD0" w:rsidRDefault="00831DD0" w:rsidP="00831DD0">
      <w:pPr>
        <w:ind w:firstLineChars="200" w:firstLine="420"/>
        <w:rPr>
          <w:rFonts w:ascii="宋体" w:hAnsi="宋体" w:cs="宋体"/>
          <w:color w:val="C00000"/>
          <w:kern w:val="0"/>
          <w:szCs w:val="21"/>
          <w:u w:val="single"/>
        </w:rPr>
      </w:pPr>
      <w:r>
        <w:rPr>
          <w:rFonts w:ascii="宋体" w:hAnsi="宋体" w:cs="宋体" w:hint="eastAsia"/>
          <w:color w:val="C00000"/>
          <w:szCs w:val="21"/>
        </w:rPr>
        <w:t>解析：</w:t>
      </w:r>
      <w:r>
        <w:rPr>
          <w:rFonts w:ascii="宋体" w:hAnsi="宋体" w:cs="宋体" w:hint="eastAsia"/>
          <w:color w:val="C00000"/>
        </w:rPr>
        <w:t>输入序列为123456，不能得出435612，其理由是，输出序列最后两元素是12，前面4个元素（4356）得到后，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中元素剩12，且2在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顶，不可能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底元素1在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顶元素2之前出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。得到135426的过程如下：1入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并出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，得到部分输出序列1；然后2和3入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，3出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，部分输出序列变为：13；接着4和5入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，5，4和2依次出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，部分输出序列变为13542；最后6入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并退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，得最终结果135426。</w:t>
      </w:r>
    </w:p>
    <w:p w14:paraId="76F9B1AD" w14:textId="77777777" w:rsidR="00831DD0" w:rsidRDefault="00831DD0" w:rsidP="00831DD0">
      <w:pPr>
        <w:numPr>
          <w:ilvl w:val="0"/>
          <w:numId w:val="7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szCs w:val="21"/>
        </w:rPr>
        <w:t>画出对算术表达式A-B*C/D-E↑F求值时操作数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和运算符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的变化过程。</w:t>
      </w:r>
    </w:p>
    <w:p w14:paraId="64223F25" w14:textId="77777777" w:rsidR="00831DD0" w:rsidRDefault="00831DD0" w:rsidP="00831DD0">
      <w:pPr>
        <w:ind w:firstLineChars="200" w:firstLine="420"/>
        <w:rPr>
          <w:rFonts w:ascii="宋体" w:hAnsi="宋体" w:cs="宋体"/>
          <w:color w:val="C00000"/>
        </w:rPr>
      </w:pPr>
      <w:r>
        <w:rPr>
          <w:rFonts w:ascii="宋体" w:hAnsi="宋体" w:cs="宋体" w:hint="eastAsia"/>
          <w:color w:val="C00000"/>
          <w:szCs w:val="21"/>
        </w:rPr>
        <w:t>解析：</w:t>
      </w:r>
      <w:r>
        <w:rPr>
          <w:rFonts w:ascii="宋体" w:hAnsi="宋体" w:cs="宋体" w:hint="eastAsia"/>
          <w:color w:val="C00000"/>
        </w:rPr>
        <w:t>设操作数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是</w:t>
      </w:r>
      <w:proofErr w:type="spellStart"/>
      <w:r>
        <w:rPr>
          <w:rFonts w:ascii="宋体" w:hAnsi="宋体" w:cs="宋体" w:hint="eastAsia"/>
          <w:color w:val="C00000"/>
        </w:rPr>
        <w:t>opnd</w:t>
      </w:r>
      <w:proofErr w:type="spellEnd"/>
      <w:r>
        <w:rPr>
          <w:rFonts w:ascii="宋体" w:hAnsi="宋体" w:cs="宋体" w:hint="eastAsia"/>
          <w:color w:val="C00000"/>
        </w:rPr>
        <w:t>，操作符</w:t>
      </w:r>
      <w:proofErr w:type="gramStart"/>
      <w:r>
        <w:rPr>
          <w:rFonts w:ascii="宋体" w:hAnsi="宋体" w:cs="宋体" w:hint="eastAsia"/>
          <w:color w:val="C00000"/>
        </w:rPr>
        <w:t>栈</w:t>
      </w:r>
      <w:proofErr w:type="gramEnd"/>
      <w:r>
        <w:rPr>
          <w:rFonts w:ascii="宋体" w:hAnsi="宋体" w:cs="宋体" w:hint="eastAsia"/>
          <w:color w:val="C00000"/>
        </w:rPr>
        <w:t>是</w:t>
      </w:r>
      <w:proofErr w:type="spellStart"/>
      <w:r>
        <w:rPr>
          <w:rFonts w:ascii="宋体" w:hAnsi="宋体" w:cs="宋体" w:hint="eastAsia"/>
          <w:color w:val="C00000"/>
        </w:rPr>
        <w:t>optr</w:t>
      </w:r>
      <w:proofErr w:type="spellEnd"/>
      <w:r>
        <w:rPr>
          <w:rFonts w:ascii="宋体" w:hAnsi="宋体" w:cs="宋体" w:hint="eastAsia"/>
          <w:color w:val="C00000"/>
        </w:rPr>
        <w:t>，对算术表达式A-B*C/D-E↑F求值，过程</w:t>
      </w:r>
      <w:r>
        <w:rPr>
          <w:rFonts w:ascii="宋体" w:hAnsi="宋体" w:cs="宋体" w:hint="eastAsia"/>
          <w:color w:val="C00000"/>
        </w:rPr>
        <w:lastRenderedPageBreak/>
        <w:t>如下：</w:t>
      </w:r>
    </w:p>
    <w:p w14:paraId="10DD4DAE" w14:textId="77777777" w:rsidR="00831DD0" w:rsidRDefault="00831DD0" w:rsidP="00831DD0">
      <w:pPr>
        <w:ind w:firstLineChars="200" w:firstLine="420"/>
        <w:rPr>
          <w:rFonts w:ascii="宋体" w:hAnsi="宋体" w:cs="宋体"/>
          <w:color w:val="C00000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266"/>
        <w:gridCol w:w="899"/>
        <w:gridCol w:w="1581"/>
        <w:gridCol w:w="3366"/>
      </w:tblGrid>
      <w:tr w:rsidR="00831DD0" w14:paraId="276A8245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BA85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步骤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3D88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proofErr w:type="spellStart"/>
            <w:r>
              <w:rPr>
                <w:rFonts w:ascii="宋体" w:hAnsi="宋体" w:cs="宋体" w:hint="eastAsia"/>
                <w:color w:val="C00000"/>
              </w:rPr>
              <w:t>opnd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C00000"/>
              </w:rPr>
              <w:t>栈</w:t>
            </w:r>
            <w:proofErr w:type="gramEnd"/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739A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proofErr w:type="spellStart"/>
            <w:r>
              <w:rPr>
                <w:rFonts w:ascii="宋体" w:hAnsi="宋体" w:cs="宋体" w:hint="eastAsia"/>
                <w:color w:val="C00000"/>
              </w:rPr>
              <w:t>optr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C00000"/>
              </w:rPr>
              <w:t>栈</w:t>
            </w:r>
            <w:proofErr w:type="gram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DC0C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输入字符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9100" w14:textId="77777777" w:rsidR="00831DD0" w:rsidRDefault="00831DD0" w:rsidP="00D37D2C">
            <w:pPr>
              <w:tabs>
                <w:tab w:val="left" w:pos="2820"/>
              </w:tabs>
              <w:jc w:val="left"/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主要操作</w:t>
            </w:r>
            <w:r>
              <w:rPr>
                <w:rFonts w:ascii="宋体" w:hAnsi="宋体" w:cs="宋体" w:hint="eastAsia"/>
                <w:color w:val="C00000"/>
              </w:rPr>
              <w:tab/>
            </w:r>
          </w:p>
        </w:tc>
      </w:tr>
      <w:tr w:rsidR="00831DD0" w14:paraId="0ED083B7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5FAB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初始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EB59" w14:textId="77777777" w:rsidR="00831DD0" w:rsidRDefault="00831DD0" w:rsidP="00D37D2C">
            <w:pPr>
              <w:ind w:firstLineChars="200" w:firstLine="420"/>
              <w:rPr>
                <w:rFonts w:ascii="宋体" w:hAnsi="宋体" w:cs="宋体"/>
                <w:color w:val="C0000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B96E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93CC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A-B*C/D-E↑F#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9CA1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PUSH(OPTR,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#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62D50F4A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1EF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0F57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A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5DA3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18AD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A</w:t>
            </w:r>
            <w:r>
              <w:rPr>
                <w:rFonts w:ascii="宋体" w:hAnsi="宋体" w:cs="宋体" w:hint="eastAsia"/>
                <w:color w:val="C00000"/>
              </w:rPr>
              <w:t>-B*C/D-E↑F#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4BE2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OPND,A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73CFE7FA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8332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CB91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A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2835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 -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4B60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-</w:t>
            </w:r>
            <w:r>
              <w:rPr>
                <w:rFonts w:ascii="宋体" w:hAnsi="宋体" w:cs="宋体" w:hint="eastAsia"/>
                <w:color w:val="C00000"/>
              </w:rPr>
              <w:t>B*C/D-E↑F#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7EB6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PUSH(OPTR,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-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1C11A8B7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630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265C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AB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76BB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 -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BF93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B</w:t>
            </w:r>
            <w:r>
              <w:rPr>
                <w:rFonts w:ascii="宋体" w:hAnsi="宋体" w:cs="宋体" w:hint="eastAsia"/>
                <w:color w:val="C00000"/>
              </w:rPr>
              <w:t>*C/D-E↑F#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237F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OPND,B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620A094C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2555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1833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AB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5324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 - *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5429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*</w:t>
            </w:r>
            <w:r>
              <w:rPr>
                <w:rFonts w:ascii="宋体" w:hAnsi="宋体" w:cs="宋体" w:hint="eastAsia"/>
                <w:color w:val="C00000"/>
              </w:rPr>
              <w:t>C/D-E↑F#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78B2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PUSH(OPTR,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*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0CAD6723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9123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AE1A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ABC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F2BD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 - *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797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C</w:t>
            </w:r>
            <w:r>
              <w:rPr>
                <w:rFonts w:ascii="宋体" w:hAnsi="宋体" w:cs="宋体" w:hint="eastAsia"/>
                <w:color w:val="C00000"/>
              </w:rPr>
              <w:t>/D-E↑F#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F7E9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OPND,C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4EA2A94A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53C0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D9C2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AT(T=B*C)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E37B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 - /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D733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/</w:t>
            </w:r>
            <w:r>
              <w:rPr>
                <w:rFonts w:ascii="宋体" w:hAnsi="宋体" w:cs="宋体" w:hint="eastAsia"/>
                <w:color w:val="C00000"/>
              </w:rPr>
              <w:t>D-E↑F#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A07D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OPND,POP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(OPND)*POP(OPND))</w:t>
            </w:r>
          </w:p>
          <w:p w14:paraId="3CD19089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PUSH(OPTR,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/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3058393A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6DB3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427E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ATD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CD24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 - /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B12D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D</w:t>
            </w:r>
            <w:r>
              <w:rPr>
                <w:rFonts w:ascii="宋体" w:hAnsi="宋体" w:cs="宋体" w:hint="eastAsia"/>
                <w:color w:val="C00000"/>
              </w:rPr>
              <w:t>-E↑F#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CFAF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OPND,D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2E81DB7B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38F1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4B58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AT(T=T/D)</w:t>
            </w:r>
          </w:p>
          <w:p w14:paraId="7BD047FB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T(T=A-T)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604C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 xml:space="preserve"># - </w:t>
            </w:r>
          </w:p>
          <w:p w14:paraId="7288FDAD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 xml:space="preserve"># -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CD4A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-</w:t>
            </w:r>
            <w:r>
              <w:rPr>
                <w:rFonts w:ascii="宋体" w:hAnsi="宋体" w:cs="宋体" w:hint="eastAsia"/>
                <w:color w:val="C00000"/>
              </w:rPr>
              <w:t>E↑F#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3FEA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x=POP(OPND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);y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=POP(OPND)</w:t>
            </w:r>
          </w:p>
          <w:p w14:paraId="6768B80A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</w:t>
            </w:r>
            <w:proofErr w:type="spellStart"/>
            <w:proofErr w:type="gramStart"/>
            <w:r>
              <w:rPr>
                <w:rFonts w:ascii="宋体" w:hAnsi="宋体" w:cs="宋体" w:hint="eastAsia"/>
                <w:color w:val="C00000"/>
              </w:rPr>
              <w:t>OPND,y</w:t>
            </w:r>
            <w:proofErr w:type="spellEnd"/>
            <w:proofErr w:type="gramEnd"/>
            <w:r>
              <w:rPr>
                <w:rFonts w:ascii="宋体" w:hAnsi="宋体" w:cs="宋体" w:hint="eastAsia"/>
                <w:color w:val="C00000"/>
              </w:rPr>
              <w:t>/x);</w:t>
            </w:r>
          </w:p>
          <w:p w14:paraId="37695523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x=POP(OPND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);y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=POP(OPND);</w:t>
            </w:r>
          </w:p>
          <w:p w14:paraId="5EF40311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</w:t>
            </w:r>
            <w:proofErr w:type="spellStart"/>
            <w:proofErr w:type="gramStart"/>
            <w:r>
              <w:rPr>
                <w:rFonts w:ascii="宋体" w:hAnsi="宋体" w:cs="宋体" w:hint="eastAsia"/>
                <w:color w:val="C00000"/>
              </w:rPr>
              <w:t>OPND,y</w:t>
            </w:r>
            <w:proofErr w:type="spellEnd"/>
            <w:proofErr w:type="gramEnd"/>
            <w:r>
              <w:rPr>
                <w:rFonts w:ascii="宋体" w:hAnsi="宋体" w:cs="宋体" w:hint="eastAsia"/>
                <w:color w:val="C00000"/>
              </w:rPr>
              <w:t>-x)</w:t>
            </w:r>
          </w:p>
          <w:p w14:paraId="52269DD5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PUSH(OPTR,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-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’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0A7E870F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D520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057D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7696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 -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1ABB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E</w:t>
            </w:r>
            <w:r>
              <w:rPr>
                <w:rFonts w:ascii="宋体" w:hAnsi="宋体" w:cs="宋体" w:hint="eastAsia"/>
                <w:color w:val="C00000"/>
              </w:rPr>
              <w:t>↑F#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414A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OPND,E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483B6191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EF64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10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97DD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A62B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 -↑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91E5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↑</w:t>
            </w:r>
            <w:r>
              <w:rPr>
                <w:rFonts w:ascii="宋体" w:hAnsi="宋体" w:cs="宋体" w:hint="eastAsia"/>
                <w:color w:val="C00000"/>
              </w:rPr>
              <w:t>F#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C29A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PUSH(OPTR, ‘↑’)</w:t>
            </w:r>
          </w:p>
        </w:tc>
      </w:tr>
      <w:tr w:rsidR="00831DD0" w14:paraId="3118A65A" w14:textId="77777777" w:rsidTr="00D37D2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C66D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19C5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TEF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49B3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 -↑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152D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  <w:u w:val="single"/>
              </w:rPr>
              <w:t>F</w:t>
            </w:r>
            <w:r>
              <w:rPr>
                <w:rFonts w:ascii="宋体" w:hAnsi="宋体" w:cs="宋体" w:hint="eastAsia"/>
                <w:color w:val="C00000"/>
              </w:rPr>
              <w:t>#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0BDA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PUSH(</w:t>
            </w:r>
            <w:proofErr w:type="gramStart"/>
            <w:r>
              <w:rPr>
                <w:rFonts w:ascii="宋体" w:hAnsi="宋体" w:cs="宋体" w:hint="eastAsia"/>
                <w:color w:val="C00000"/>
              </w:rPr>
              <w:t>OPND,F</w:t>
            </w:r>
            <w:proofErr w:type="gramEnd"/>
            <w:r>
              <w:rPr>
                <w:rFonts w:ascii="宋体" w:hAnsi="宋体" w:cs="宋体" w:hint="eastAsia"/>
                <w:color w:val="C00000"/>
              </w:rPr>
              <w:t>)</w:t>
            </w:r>
          </w:p>
        </w:tc>
      </w:tr>
      <w:tr w:rsidR="00831DD0" w14:paraId="48BA04C1" w14:textId="77777777" w:rsidTr="00D37D2C">
        <w:trPr>
          <w:trHeight w:val="1322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CA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 xml:space="preserve">12 </w:t>
            </w:r>
          </w:p>
          <w:p w14:paraId="75422EBB" w14:textId="77777777" w:rsidR="00831DD0" w:rsidRDefault="00831DD0" w:rsidP="00D37D2C">
            <w:pPr>
              <w:ind w:firstLineChars="200" w:firstLine="420"/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 xml:space="preserve">     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BE8A" w14:textId="77777777" w:rsidR="00831DD0" w:rsidRDefault="00831DD0" w:rsidP="00D37D2C">
            <w:pPr>
              <w:rPr>
                <w:rFonts w:ascii="宋体" w:hAnsi="宋体" w:cs="宋体"/>
                <w:color w:val="C00000"/>
                <w:lang w:val="pt-BR"/>
              </w:rPr>
            </w:pPr>
            <w:r>
              <w:rPr>
                <w:rFonts w:ascii="宋体" w:hAnsi="宋体" w:cs="宋体" w:hint="eastAsia"/>
                <w:color w:val="C00000"/>
                <w:lang w:val="pt-BR"/>
              </w:rPr>
              <w:t>TE</w:t>
            </w:r>
          </w:p>
          <w:p w14:paraId="4F255853" w14:textId="77777777" w:rsidR="00831DD0" w:rsidRDefault="00831DD0" w:rsidP="00D37D2C">
            <w:pPr>
              <w:rPr>
                <w:rFonts w:ascii="宋体" w:hAnsi="宋体" w:cs="宋体"/>
                <w:color w:val="C00000"/>
                <w:lang w:val="pt-BR"/>
              </w:rPr>
            </w:pPr>
            <w:r>
              <w:rPr>
                <w:rFonts w:ascii="宋体" w:hAnsi="宋体" w:cs="宋体" w:hint="eastAsia"/>
                <w:color w:val="C00000"/>
                <w:lang w:val="pt-BR"/>
              </w:rPr>
              <w:t>TS(S=E↑F)</w:t>
            </w:r>
          </w:p>
          <w:p w14:paraId="66BA37B9" w14:textId="77777777" w:rsidR="00831DD0" w:rsidRDefault="00831DD0" w:rsidP="00D37D2C">
            <w:pPr>
              <w:ind w:firstLineChars="200" w:firstLine="420"/>
              <w:jc w:val="left"/>
              <w:rPr>
                <w:rFonts w:ascii="宋体" w:hAnsi="宋体" w:cs="宋体"/>
                <w:color w:val="C00000"/>
                <w:lang w:val="pt-BR"/>
              </w:rPr>
            </w:pPr>
            <w:r>
              <w:rPr>
                <w:rFonts w:ascii="宋体" w:hAnsi="宋体" w:cs="宋体" w:hint="eastAsia"/>
                <w:color w:val="C00000"/>
                <w:lang w:val="pt-BR"/>
              </w:rPr>
              <w:t xml:space="preserve">R(R=T-S)          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B0AB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#-#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3849" w14:textId="77777777" w:rsidR="00831DD0" w:rsidRDefault="00831DD0" w:rsidP="00D37D2C">
            <w:pPr>
              <w:ind w:firstLineChars="200" w:firstLine="420"/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 xml:space="preserve">            </w:t>
            </w:r>
            <w:r>
              <w:rPr>
                <w:rFonts w:ascii="宋体" w:hAnsi="宋体" w:cs="宋体" w:hint="eastAsia"/>
                <w:color w:val="C00000"/>
                <w:u w:val="single"/>
              </w:rPr>
              <w:t>#</w:t>
            </w:r>
            <w:r>
              <w:rPr>
                <w:rFonts w:ascii="宋体" w:hAnsi="宋体" w:cs="宋体" w:hint="eastAsia"/>
                <w:color w:val="C00000"/>
              </w:rPr>
              <w:t xml:space="preserve">        </w:t>
            </w:r>
          </w:p>
          <w:p w14:paraId="63E209C8" w14:textId="77777777" w:rsidR="00831DD0" w:rsidRDefault="00831DD0" w:rsidP="00D37D2C">
            <w:pPr>
              <w:ind w:firstLineChars="200" w:firstLine="420"/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 xml:space="preserve">            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1F83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X=POP(OPND) Y=POP(OPND)</w:t>
            </w:r>
          </w:p>
          <w:p w14:paraId="5A2BC6F8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POP(OPTR) PUSH(</w:t>
            </w:r>
            <w:proofErr w:type="spellStart"/>
            <w:r>
              <w:rPr>
                <w:rFonts w:ascii="宋体" w:hAnsi="宋体" w:cs="宋体" w:hint="eastAsia"/>
                <w:color w:val="C00000"/>
              </w:rPr>
              <w:t>OPND,y</w:t>
            </w:r>
            <w:proofErr w:type="spellEnd"/>
            <w:r>
              <w:rPr>
                <w:rFonts w:ascii="宋体" w:hAnsi="宋体" w:cs="宋体" w:hint="eastAsia"/>
                <w:color w:val="C00000"/>
              </w:rPr>
              <w:t>↑x)</w:t>
            </w:r>
          </w:p>
          <w:p w14:paraId="5C7D04F7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x=POP(OPND) y=POP(OPND)</w:t>
            </w:r>
          </w:p>
          <w:p w14:paraId="43344EA6" w14:textId="77777777" w:rsidR="00831DD0" w:rsidRDefault="00831DD0" w:rsidP="00D37D2C">
            <w:pPr>
              <w:rPr>
                <w:rFonts w:ascii="宋体" w:hAnsi="宋体" w:cs="宋体"/>
                <w:color w:val="C00000"/>
              </w:rPr>
            </w:pPr>
            <w:r>
              <w:rPr>
                <w:rFonts w:ascii="宋体" w:hAnsi="宋体" w:cs="宋体" w:hint="eastAsia"/>
                <w:color w:val="C00000"/>
              </w:rPr>
              <w:t>POP(OPTR) PUSH(</w:t>
            </w:r>
            <w:proofErr w:type="spellStart"/>
            <w:proofErr w:type="gramStart"/>
            <w:r>
              <w:rPr>
                <w:rFonts w:ascii="宋体" w:hAnsi="宋体" w:cs="宋体" w:hint="eastAsia"/>
                <w:color w:val="C00000"/>
              </w:rPr>
              <w:t>OPND,y</w:t>
            </w:r>
            <w:proofErr w:type="spellEnd"/>
            <w:proofErr w:type="gramEnd"/>
            <w:r>
              <w:rPr>
                <w:rFonts w:ascii="宋体" w:hAnsi="宋体" w:cs="宋体" w:hint="eastAsia"/>
                <w:color w:val="C00000"/>
              </w:rPr>
              <w:t xml:space="preserve">-x)                      </w:t>
            </w:r>
          </w:p>
        </w:tc>
      </w:tr>
    </w:tbl>
    <w:p w14:paraId="235540C6" w14:textId="77777777" w:rsidR="00831DD0" w:rsidRDefault="00831DD0" w:rsidP="00831DD0">
      <w:r>
        <w:rPr>
          <w:rFonts w:ascii="宋体" w:hAnsi="宋体" w:cs="宋体" w:hint="eastAsia"/>
          <w:color w:val="C00000"/>
          <w:szCs w:val="21"/>
        </w:rPr>
        <w:br w:type="page"/>
      </w:r>
    </w:p>
    <w:p w14:paraId="7B250D86" w14:textId="77777777" w:rsidR="00503AE6" w:rsidRPr="00831DD0" w:rsidRDefault="00503AE6"/>
    <w:sectPr w:rsidR="00503AE6" w:rsidRPr="0083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B38B" w14:textId="77777777" w:rsidR="00831DD0" w:rsidRDefault="00831DD0" w:rsidP="00831DD0">
      <w:r>
        <w:separator/>
      </w:r>
    </w:p>
  </w:endnote>
  <w:endnote w:type="continuationSeparator" w:id="0">
    <w:p w14:paraId="415C34AD" w14:textId="77777777" w:rsidR="00831DD0" w:rsidRDefault="00831DD0" w:rsidP="0083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53D4" w14:textId="77777777" w:rsidR="00831DD0" w:rsidRDefault="00831DD0" w:rsidP="00831DD0">
      <w:r>
        <w:separator/>
      </w:r>
    </w:p>
  </w:footnote>
  <w:footnote w:type="continuationSeparator" w:id="0">
    <w:p w14:paraId="7D9B1B3C" w14:textId="77777777" w:rsidR="00831DD0" w:rsidRDefault="00831DD0" w:rsidP="00831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88CF17"/>
    <w:multiLevelType w:val="singleLevel"/>
    <w:tmpl w:val="9F88CF17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FA74C564"/>
    <w:multiLevelType w:val="singleLevel"/>
    <w:tmpl w:val="FA74C564"/>
    <w:lvl w:ilvl="0">
      <w:start w:val="1"/>
      <w:numFmt w:val="upperLetter"/>
      <w:suff w:val="nothing"/>
      <w:lvlText w:val="%1．"/>
      <w:lvlJc w:val="left"/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Ansi="宋体" w:hint="default"/>
        <w:b w:val="0"/>
      </w:rPr>
    </w:lvl>
    <w:lvl w:ilvl="2">
      <w:start w:val="22"/>
      <w:numFmt w:val="decimal"/>
      <w:lvlText w:val="%3、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4F4344"/>
    <w:multiLevelType w:val="singleLevel"/>
    <w:tmpl w:val="6F4F4344"/>
    <w:lvl w:ilvl="0">
      <w:start w:val="1"/>
      <w:numFmt w:val="upperLetter"/>
      <w:suff w:val="space"/>
      <w:lvlText w:val="%1."/>
      <w:lvlJc w:val="left"/>
    </w:lvl>
  </w:abstractNum>
  <w:num w:numId="1" w16cid:durableId="413283227">
    <w:abstractNumId w:val="4"/>
  </w:num>
  <w:num w:numId="2" w16cid:durableId="2086221541">
    <w:abstractNumId w:val="3"/>
  </w:num>
  <w:num w:numId="3" w16cid:durableId="1040394853">
    <w:abstractNumId w:val="6"/>
  </w:num>
  <w:num w:numId="4" w16cid:durableId="636449019">
    <w:abstractNumId w:val="1"/>
  </w:num>
  <w:num w:numId="5" w16cid:durableId="503518599">
    <w:abstractNumId w:val="0"/>
  </w:num>
  <w:num w:numId="6" w16cid:durableId="386926021">
    <w:abstractNumId w:val="5"/>
  </w:num>
  <w:num w:numId="7" w16cid:durableId="277877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DB"/>
    <w:rsid w:val="002230C1"/>
    <w:rsid w:val="002E5BA9"/>
    <w:rsid w:val="00503AE6"/>
    <w:rsid w:val="005F0E30"/>
    <w:rsid w:val="00826B49"/>
    <w:rsid w:val="00831DD0"/>
    <w:rsid w:val="00841BDB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E45903-0021-4152-B395-B9EE8E55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D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831DD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DD0"/>
    <w:rPr>
      <w:sz w:val="18"/>
      <w:szCs w:val="18"/>
    </w:rPr>
  </w:style>
  <w:style w:type="character" w:customStyle="1" w:styleId="20">
    <w:name w:val="标题 2 字符"/>
    <w:basedOn w:val="a0"/>
    <w:link w:val="2"/>
    <w:rsid w:val="00831DD0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伊美</dc:creator>
  <cp:keywords/>
  <dc:description/>
  <cp:lastModifiedBy>代 伊美</cp:lastModifiedBy>
  <cp:revision>2</cp:revision>
  <dcterms:created xsi:type="dcterms:W3CDTF">2023-04-10T11:28:00Z</dcterms:created>
  <dcterms:modified xsi:type="dcterms:W3CDTF">2023-04-11T07:32:00Z</dcterms:modified>
</cp:coreProperties>
</file>